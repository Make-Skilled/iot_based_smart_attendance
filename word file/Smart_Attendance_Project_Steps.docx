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5D3E" w:rsidRDefault="00000000">
      <w:pPr>
        <w:pStyle w:val="Title"/>
      </w:pPr>
      <w:r>
        <w:t>IoT-Based Smart Face Attendance System with Motion Detection</w:t>
      </w:r>
    </w:p>
    <w:p w:rsidR="00BC5D3E" w:rsidRDefault="00000000">
      <w:pPr>
        <w:pStyle w:val="Heading1"/>
      </w:pPr>
      <w:r>
        <w:t>Overview</w:t>
      </w:r>
    </w:p>
    <w:p w:rsidR="00BC5D3E" w:rsidRDefault="00000000">
      <w:r>
        <w:t xml:space="preserve">This project integrates motion detection using an IR sensor, ESP32, and </w:t>
      </w:r>
      <w:proofErr w:type="spellStart"/>
      <w:r>
        <w:t>ThingSpeak</w:t>
      </w:r>
      <w:proofErr w:type="spellEnd"/>
      <w:r>
        <w:t xml:space="preserve"> with a smart face recognition system on a laptop. When motion is detected, a trigger is sent to </w:t>
      </w:r>
      <w:proofErr w:type="spellStart"/>
      <w:r>
        <w:t>ThingSpeak</w:t>
      </w:r>
      <w:proofErr w:type="spellEnd"/>
      <w:r>
        <w:t>. The Python program reads this trigger and starts a GUI that registers or marks attendance using face recognition. After attendance is processed, the ESP32 resumes monitoring.</w:t>
      </w:r>
    </w:p>
    <w:p w:rsidR="00BC5D3E" w:rsidRDefault="00000000">
      <w:pPr>
        <w:pStyle w:val="Heading1"/>
      </w:pPr>
      <w:r>
        <w:t>Required Components</w:t>
      </w:r>
    </w:p>
    <w:p w:rsidR="00BC5D3E" w:rsidRDefault="00000000">
      <w:r>
        <w:t>- ESP32 board</w:t>
      </w:r>
      <w:r>
        <w:br/>
        <w:t>- IR sensor</w:t>
      </w:r>
      <w:r>
        <w:br/>
        <w:t>- Buzzer</w:t>
      </w:r>
      <w:r>
        <w:br/>
        <w:t>- Jumper wires</w:t>
      </w:r>
      <w:r>
        <w:br/>
        <w:t>- Internet connectivity (Wi-Fi)</w:t>
      </w:r>
      <w:r>
        <w:br/>
        <w:t>- Laptop with webcam</w:t>
      </w:r>
      <w:r>
        <w:br/>
        <w:t xml:space="preserve">- Python packages: </w:t>
      </w:r>
      <w:proofErr w:type="spellStart"/>
      <w:r>
        <w:t>face_recognition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-python, pillow, requests, </w:t>
      </w:r>
      <w:proofErr w:type="spellStart"/>
      <w:r>
        <w:t>tkinter</w:t>
      </w:r>
      <w:proofErr w:type="spellEnd"/>
    </w:p>
    <w:p w:rsidR="00BC5D3E" w:rsidRDefault="00000000">
      <w:pPr>
        <w:pStyle w:val="Heading1"/>
      </w:pPr>
      <w:r>
        <w:t>Hardware Connections</w:t>
      </w:r>
    </w:p>
    <w:p w:rsidR="00BC5D3E" w:rsidRDefault="00000000">
      <w:r>
        <w:t>1. Connect IR sensor OUT pin to ESP32 GPIO13</w:t>
      </w:r>
      <w:r>
        <w:br/>
        <w:t>2. Connect IR sensor VCC to 3.3V and GND to GND</w:t>
      </w:r>
      <w:r>
        <w:br/>
        <w:t>3. Connect Buzzer positive to GPIO5 and negative to GND</w:t>
      </w:r>
    </w:p>
    <w:p w:rsidR="00BC5D3E" w:rsidRDefault="00000000">
      <w:pPr>
        <w:pStyle w:val="Heading1"/>
      </w:pPr>
      <w:r>
        <w:t>ESP32 Arduino Code</w:t>
      </w:r>
    </w:p>
    <w:p w:rsidR="00BC5D3E" w:rsidRDefault="00000000">
      <w:r>
        <w:t>Use the following code in Arduino IDE to upload to your ESP32:</w:t>
      </w:r>
    </w:p>
    <w:p w:rsidR="00BC5D3E" w:rsidRDefault="00000000">
      <w:r>
        <w:br/>
        <w:t>#include &lt;</w:t>
      </w:r>
      <w:proofErr w:type="spellStart"/>
      <w:r>
        <w:t>WiFi.h</w:t>
      </w:r>
      <w:proofErr w:type="spellEnd"/>
      <w:r>
        <w:t>&gt;</w:t>
      </w:r>
      <w:r>
        <w:br/>
        <w:t>#include "</w:t>
      </w:r>
      <w:proofErr w:type="spellStart"/>
      <w:r>
        <w:t>ThingSpeak.h</w:t>
      </w:r>
      <w:proofErr w:type="spellEnd"/>
      <w:r>
        <w:t>"</w:t>
      </w:r>
      <w:r>
        <w:br/>
      </w:r>
      <w:r>
        <w:br/>
        <w:t xml:space="preserve">const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Wokwi</w:t>
      </w:r>
      <w:proofErr w:type="spellEnd"/>
      <w:r>
        <w:t xml:space="preserve">-GUEST";          </w:t>
      </w:r>
      <w:r>
        <w:br/>
        <w:t xml:space="preserve">const char* password = "";                </w:t>
      </w:r>
      <w:r>
        <w:br/>
      </w:r>
      <w:r>
        <w:br/>
      </w:r>
      <w:proofErr w:type="spellStart"/>
      <w:r>
        <w:t>WiFiClient</w:t>
      </w:r>
      <w:proofErr w:type="spellEnd"/>
      <w:r>
        <w:t xml:space="preserve"> client;</w:t>
      </w:r>
      <w:r>
        <w:br/>
        <w:t xml:space="preserve">unsigned long </w:t>
      </w:r>
      <w:proofErr w:type="spellStart"/>
      <w:r>
        <w:t>channelID</w:t>
      </w:r>
      <w:proofErr w:type="spellEnd"/>
      <w:r>
        <w:t xml:space="preserve"> = 3005560;</w:t>
      </w:r>
      <w:r>
        <w:br/>
        <w:t xml:space="preserve">const char* </w:t>
      </w:r>
      <w:proofErr w:type="spellStart"/>
      <w:r>
        <w:t>writeAPIKey</w:t>
      </w:r>
      <w:proofErr w:type="spellEnd"/>
      <w:r>
        <w:t xml:space="preserve"> = "ALW22BSTI0HSVEIO";</w:t>
      </w:r>
      <w:r>
        <w:br/>
      </w:r>
      <w:r>
        <w:lastRenderedPageBreak/>
        <w:br/>
        <w:t xml:space="preserve">int </w:t>
      </w:r>
      <w:proofErr w:type="spellStart"/>
      <w:r>
        <w:t>ir</w:t>
      </w:r>
      <w:proofErr w:type="spellEnd"/>
      <w:r>
        <w:t xml:space="preserve"> = 13;</w:t>
      </w:r>
      <w:r>
        <w:br/>
        <w:t>int buzzer = 5;</w:t>
      </w:r>
      <w:r>
        <w:br/>
        <w:t xml:space="preserve">int </w:t>
      </w:r>
      <w:proofErr w:type="spellStart"/>
      <w:r>
        <w:t>lastState</w:t>
      </w:r>
      <w:proofErr w:type="spellEnd"/>
      <w:r>
        <w:t xml:space="preserve"> = 0;</w:t>
      </w:r>
      <w:r>
        <w:br/>
        <w:t xml:space="preserve">bool </w:t>
      </w:r>
      <w:proofErr w:type="spellStart"/>
      <w:r>
        <w:t>waitingForAttendance</w:t>
      </w:r>
      <w:proofErr w:type="spellEnd"/>
      <w:r>
        <w:t xml:space="preserve"> = false;</w:t>
      </w:r>
      <w:r>
        <w:br/>
      </w:r>
      <w:r>
        <w:br/>
        <w:t>void setup() {</w:t>
      </w:r>
      <w:r>
        <w:br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ir</w:t>
      </w:r>
      <w:proofErr w:type="spellEnd"/>
      <w:r>
        <w:t>, INPUT);</w:t>
      </w:r>
      <w:r>
        <w:br/>
        <w:t xml:space="preserve">  </w:t>
      </w:r>
      <w:proofErr w:type="spellStart"/>
      <w:r>
        <w:t>pinMode</w:t>
      </w:r>
      <w:proofErr w:type="spellEnd"/>
      <w:r>
        <w:t>(buzzer, OUTPUT);</w:t>
      </w:r>
      <w:r>
        <w:br/>
        <w:t xml:space="preserve">  </w:t>
      </w:r>
      <w:proofErr w:type="spellStart"/>
      <w:r>
        <w:t>Serial.begin</w:t>
      </w:r>
      <w:proofErr w:type="spellEnd"/>
      <w:r>
        <w:t>(115200);</w:t>
      </w:r>
      <w:r>
        <w:br/>
      </w:r>
      <w:r>
        <w:br/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  <w:r>
        <w:br/>
        <w:t xml:space="preserve">  while (</w:t>
      </w:r>
      <w:proofErr w:type="spellStart"/>
      <w:r>
        <w:t>WiFi.status</w:t>
      </w:r>
      <w:proofErr w:type="spellEnd"/>
      <w:r>
        <w:t>() != WL_CONNECTED) {</w:t>
      </w:r>
      <w:r>
        <w:br/>
        <w:t xml:space="preserve">    </w:t>
      </w:r>
      <w:proofErr w:type="spellStart"/>
      <w:r>
        <w:t>Serial.println</w:t>
      </w:r>
      <w:proofErr w:type="spellEnd"/>
      <w:r>
        <w:t>("Connecting...");</w:t>
      </w:r>
      <w:r>
        <w:br/>
        <w:t xml:space="preserve">    delay(1000);</w:t>
      </w:r>
      <w:r>
        <w:br/>
        <w:t xml:space="preserve">  }</w:t>
      </w:r>
      <w:r>
        <w:br/>
      </w:r>
      <w:r>
        <w:br/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  <w:r>
        <w:br/>
        <w:t xml:space="preserve">  </w:t>
      </w:r>
      <w:proofErr w:type="spellStart"/>
      <w:r>
        <w:t>ThingSpeak.begin</w:t>
      </w:r>
      <w:proofErr w:type="spellEnd"/>
      <w:r>
        <w:t>(client);</w:t>
      </w:r>
      <w:r>
        <w:br/>
        <w:t>}</w:t>
      </w:r>
      <w:r>
        <w:br/>
      </w:r>
      <w:r>
        <w:br/>
        <w:t>void loop() {</w:t>
      </w:r>
      <w:r>
        <w:br/>
        <w:t xml:space="preserve">  if (</w:t>
      </w:r>
      <w:proofErr w:type="spellStart"/>
      <w:r>
        <w:t>waitingForAttendance</w:t>
      </w:r>
      <w:proofErr w:type="spellEnd"/>
      <w:r>
        <w:t>) {</w:t>
      </w:r>
      <w:r>
        <w:br/>
        <w:t xml:space="preserve">    // Check if attendance is done (field1 reset to 0)</w:t>
      </w:r>
      <w:r>
        <w:br/>
        <w:t xml:space="preserve">    </w:t>
      </w:r>
      <w:proofErr w:type="spellStart"/>
      <w:r>
        <w:t>WiFiClient</w:t>
      </w:r>
      <w:proofErr w:type="spellEnd"/>
      <w:r>
        <w:t xml:space="preserve"> client;</w:t>
      </w:r>
      <w:r>
        <w:br/>
        <w:t xml:space="preserve">    </w:t>
      </w:r>
      <w:proofErr w:type="spellStart"/>
      <w:r>
        <w:t>HTTPClient</w:t>
      </w:r>
      <w:proofErr w:type="spellEnd"/>
      <w:r>
        <w:t xml:space="preserve"> http;</w:t>
      </w:r>
      <w:r>
        <w:br/>
        <w:t xml:space="preserve">    </w:t>
      </w:r>
      <w:proofErr w:type="spellStart"/>
      <w:r>
        <w:t>http.begin</w:t>
      </w:r>
      <w:proofErr w:type="spellEnd"/>
      <w:r>
        <w:t>(client, "https://api.thingspeak.com/channels/3005560/fields/1/last.txt");</w:t>
      </w:r>
      <w:r>
        <w:br/>
        <w:t xml:space="preserve">    int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http.GET</w:t>
      </w:r>
      <w:proofErr w:type="spellEnd"/>
      <w:r>
        <w:t>();</w:t>
      </w:r>
      <w:r>
        <w:br/>
        <w:t xml:space="preserve">    if (</w:t>
      </w:r>
      <w:proofErr w:type="spellStart"/>
      <w:r>
        <w:t>httpCode</w:t>
      </w:r>
      <w:proofErr w:type="spellEnd"/>
      <w:r>
        <w:t xml:space="preserve"> == 200) {</w:t>
      </w:r>
      <w:r>
        <w:br/>
        <w:t xml:space="preserve">      String payload = </w:t>
      </w:r>
      <w:proofErr w:type="spellStart"/>
      <w:r>
        <w:t>http.getString</w:t>
      </w:r>
      <w:proofErr w:type="spellEnd"/>
      <w:r>
        <w:t>();</w:t>
      </w:r>
      <w:r>
        <w:br/>
        <w:t xml:space="preserve">      if (</w:t>
      </w:r>
      <w:proofErr w:type="spellStart"/>
      <w:r>
        <w:t>payload.toInt</w:t>
      </w:r>
      <w:proofErr w:type="spellEnd"/>
      <w:r>
        <w:t>() == 0) {</w:t>
      </w:r>
      <w:r>
        <w:br/>
        <w:t xml:space="preserve">        </w:t>
      </w:r>
      <w:proofErr w:type="spellStart"/>
      <w:r>
        <w:t>Serial.println</w:t>
      </w:r>
      <w:proofErr w:type="spellEnd"/>
      <w:r>
        <w:t>("✅ Attendance complete, resuming monitoring...");</w:t>
      </w:r>
      <w:r>
        <w:br/>
        <w:t xml:space="preserve">        </w:t>
      </w:r>
      <w:proofErr w:type="spellStart"/>
      <w:r>
        <w:t>waitingForAttendance</w:t>
      </w:r>
      <w:proofErr w:type="spellEnd"/>
      <w:r>
        <w:t xml:space="preserve"> = false;</w:t>
      </w:r>
      <w:r>
        <w:br/>
        <w:t xml:space="preserve">      }</w:t>
      </w:r>
      <w:r>
        <w:br/>
        <w:t xml:space="preserve">    }</w:t>
      </w:r>
      <w:r>
        <w:br/>
        <w:t xml:space="preserve">    </w:t>
      </w:r>
      <w:proofErr w:type="spellStart"/>
      <w:r>
        <w:t>http.end</w:t>
      </w:r>
      <w:proofErr w:type="spellEnd"/>
      <w:r>
        <w:t>();</w:t>
      </w:r>
      <w:r>
        <w:br/>
        <w:t xml:space="preserve">    delay(3000);</w:t>
      </w:r>
      <w:r>
        <w:br/>
        <w:t xml:space="preserve">    return;</w:t>
      </w:r>
      <w:r>
        <w:br/>
        <w:t xml:space="preserve">  }</w:t>
      </w:r>
      <w:r>
        <w:br/>
      </w:r>
      <w:r>
        <w:br/>
        <w:t xml:space="preserve">  int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ir</w:t>
      </w:r>
      <w:proofErr w:type="spellEnd"/>
      <w:r>
        <w:t>);</w:t>
      </w:r>
      <w:r>
        <w:br/>
        <w:t xml:space="preserve">  if (</w:t>
      </w:r>
      <w:proofErr w:type="spellStart"/>
      <w:r>
        <w:t>currentState</w:t>
      </w:r>
      <w:proofErr w:type="spellEnd"/>
      <w:r>
        <w:t xml:space="preserve"> == 1 &amp;&amp; </w:t>
      </w:r>
      <w:proofErr w:type="spellStart"/>
      <w:r>
        <w:t>lastState</w:t>
      </w:r>
      <w:proofErr w:type="spellEnd"/>
      <w:r>
        <w:t xml:space="preserve"> == 0) {</w:t>
      </w:r>
      <w:r>
        <w:br/>
        <w:t xml:space="preserve">    </w:t>
      </w:r>
      <w:proofErr w:type="spellStart"/>
      <w:r>
        <w:t>Serial.println</w:t>
      </w:r>
      <w:proofErr w:type="spellEnd"/>
      <w:r>
        <w:t>("Motion Detected!");</w:t>
      </w:r>
      <w:r>
        <w:br/>
      </w:r>
      <w:r>
        <w:lastRenderedPageBreak/>
        <w:t xml:space="preserve">    </w:t>
      </w:r>
      <w:proofErr w:type="spellStart"/>
      <w:r>
        <w:t>digitalWrite</w:t>
      </w:r>
      <w:proofErr w:type="spellEnd"/>
      <w:r>
        <w:t>(buzzer, HIGH);</w:t>
      </w:r>
      <w:r>
        <w:br/>
      </w:r>
      <w:r>
        <w:br/>
        <w:t xml:space="preserve">    </w:t>
      </w:r>
      <w:proofErr w:type="spellStart"/>
      <w:r>
        <w:t>ThingSpeak.setField</w:t>
      </w:r>
      <w:proofErr w:type="spellEnd"/>
      <w:r>
        <w:t>(1, 1);</w:t>
      </w:r>
      <w:r>
        <w:br/>
        <w:t xml:space="preserve">    int x = </w:t>
      </w:r>
      <w:proofErr w:type="spellStart"/>
      <w:r>
        <w:t>ThingSpeak.writeFields</w:t>
      </w:r>
      <w:proofErr w:type="spellEnd"/>
      <w:r>
        <w:t>(</w:t>
      </w:r>
      <w:proofErr w:type="spellStart"/>
      <w:r>
        <w:t>channelID</w:t>
      </w:r>
      <w:proofErr w:type="spellEnd"/>
      <w:r>
        <w:t xml:space="preserve">, </w:t>
      </w:r>
      <w:proofErr w:type="spellStart"/>
      <w:r>
        <w:t>writeAPIKey</w:t>
      </w:r>
      <w:proofErr w:type="spellEnd"/>
      <w:r>
        <w:t>);</w:t>
      </w:r>
      <w:r>
        <w:br/>
        <w:t xml:space="preserve">    if (x == 200) {</w:t>
      </w:r>
      <w:r>
        <w:br/>
        <w:t xml:space="preserve">      </w:t>
      </w:r>
      <w:proofErr w:type="spellStart"/>
      <w:r>
        <w:t>Serial.println</w:t>
      </w:r>
      <w:proofErr w:type="spellEnd"/>
      <w:r>
        <w:t xml:space="preserve">("✅ Data sent to </w:t>
      </w:r>
      <w:proofErr w:type="spellStart"/>
      <w:r>
        <w:t>ThingSpeak</w:t>
      </w:r>
      <w:proofErr w:type="spellEnd"/>
      <w:r>
        <w:t>.");</w:t>
      </w:r>
      <w:r>
        <w:br/>
        <w:t xml:space="preserve">      </w:t>
      </w:r>
      <w:proofErr w:type="spellStart"/>
      <w:r>
        <w:t>waitingForAttendance</w:t>
      </w:r>
      <w:proofErr w:type="spellEnd"/>
      <w:r>
        <w:t xml:space="preserve"> = true;</w:t>
      </w:r>
      <w:r>
        <w:br/>
        <w:t xml:space="preserve">    } else {</w:t>
      </w:r>
      <w:r>
        <w:br/>
        <w:t xml:space="preserve">      </w:t>
      </w:r>
      <w:proofErr w:type="spellStart"/>
      <w:r>
        <w:t>Serial.print</w:t>
      </w:r>
      <w:proofErr w:type="spellEnd"/>
      <w:r>
        <w:t>("❌ Failed to send. HTTP error: ");</w:t>
      </w:r>
      <w:r>
        <w:br/>
        <w:t xml:space="preserve">      </w:t>
      </w:r>
      <w:proofErr w:type="spellStart"/>
      <w:r>
        <w:t>Serial.println</w:t>
      </w:r>
      <w:proofErr w:type="spellEnd"/>
      <w:r>
        <w:t>(x);</w:t>
      </w:r>
      <w:r>
        <w:br/>
        <w:t xml:space="preserve">    }</w:t>
      </w:r>
      <w:r>
        <w:br/>
        <w:t xml:space="preserve">  }</w:t>
      </w:r>
      <w:r>
        <w:br/>
      </w:r>
      <w:r>
        <w:br/>
        <w:t xml:space="preserve">  if (</w:t>
      </w:r>
      <w:proofErr w:type="spellStart"/>
      <w:r>
        <w:t>currentState</w:t>
      </w:r>
      <w:proofErr w:type="spellEnd"/>
      <w:r>
        <w:t xml:space="preserve"> == 0) {</w:t>
      </w:r>
      <w:r>
        <w:br/>
        <w:t xml:space="preserve">    </w:t>
      </w:r>
      <w:proofErr w:type="spellStart"/>
      <w:r>
        <w:t>digitalWrite</w:t>
      </w:r>
      <w:proofErr w:type="spellEnd"/>
      <w:r>
        <w:t>(buzzer, LOW);</w:t>
      </w:r>
      <w:r>
        <w:br/>
        <w:t xml:space="preserve">  }</w:t>
      </w:r>
      <w:r>
        <w:br/>
      </w:r>
      <w:r>
        <w:br/>
        <w:t xml:space="preserve">  </w:t>
      </w:r>
      <w:proofErr w:type="spellStart"/>
      <w:r>
        <w:t>lastState</w:t>
      </w:r>
      <w:proofErr w:type="spellEnd"/>
      <w:r>
        <w:t xml:space="preserve"> = </w:t>
      </w:r>
      <w:proofErr w:type="spellStart"/>
      <w:r>
        <w:t>currentState</w:t>
      </w:r>
      <w:proofErr w:type="spellEnd"/>
      <w:r>
        <w:t>;</w:t>
      </w:r>
      <w:r>
        <w:br/>
        <w:t xml:space="preserve">  delay(100);</w:t>
      </w:r>
      <w:r>
        <w:br/>
        <w:t>}</w:t>
      </w:r>
      <w:r>
        <w:br/>
        <w:t xml:space="preserve">    </w:t>
      </w:r>
    </w:p>
    <w:p w:rsidR="00BC5D3E" w:rsidRDefault="00000000">
      <w:pPr>
        <w:pStyle w:val="Heading1"/>
      </w:pPr>
      <w:r>
        <w:t>Python Face Recognition Code</w:t>
      </w:r>
    </w:p>
    <w:p w:rsidR="00BC5D3E" w:rsidRDefault="00000000">
      <w:r>
        <w:t>Ensure required Python libraries are installed and then run this script:</w:t>
      </w:r>
    </w:p>
    <w:p w:rsidR="00BC5D3E" w:rsidRDefault="00000000">
      <w:r>
        <w:t>Due to size limitations, Python code is continued in a separate file or appendix.</w:t>
      </w:r>
    </w:p>
    <w:p w:rsidR="00BC5D3E" w:rsidRDefault="00000000">
      <w:pPr>
        <w:pStyle w:val="Heading1"/>
      </w:pPr>
      <w:r>
        <w:t>Step-by-Step Procedure</w:t>
      </w:r>
    </w:p>
    <w:p w:rsidR="00BC5D3E" w:rsidRDefault="00000000">
      <w:r>
        <w:t>1. Connect your ESP32 with the IR sensor and buzzer as per the wiring diagram.</w:t>
      </w:r>
      <w:r>
        <w:br/>
        <w:t xml:space="preserve">2. Open Arduino IDE, paste the ESP32 code, enter your </w:t>
      </w:r>
      <w:proofErr w:type="spellStart"/>
      <w:r>
        <w:t>ThingSpeak</w:t>
      </w:r>
      <w:proofErr w:type="spellEnd"/>
      <w:r>
        <w:t xml:space="preserve"> channel info, and upload it to the board.</w:t>
      </w:r>
      <w:r>
        <w:br/>
        <w:t xml:space="preserve">3. Create a </w:t>
      </w:r>
      <w:proofErr w:type="spellStart"/>
      <w:r>
        <w:t>ThingSpeak</w:t>
      </w:r>
      <w:proofErr w:type="spellEnd"/>
      <w:r>
        <w:t xml:space="preserve"> channel with one field (field1).</w:t>
      </w:r>
      <w:r>
        <w:br/>
        <w:t>4. Install required Python libraries on your laptop:</w:t>
      </w:r>
      <w:r>
        <w:br/>
        <w:t xml:space="preserve">   pip install </w:t>
      </w:r>
      <w:proofErr w:type="spellStart"/>
      <w:r>
        <w:t>face_recognition</w:t>
      </w:r>
      <w:proofErr w:type="spellEnd"/>
      <w:r>
        <w:t xml:space="preserve"> </w:t>
      </w:r>
      <w:proofErr w:type="spellStart"/>
      <w:r>
        <w:t>opencv</w:t>
      </w:r>
      <w:proofErr w:type="spellEnd"/>
      <w:r>
        <w:t>-python pillow requests</w:t>
      </w:r>
      <w:r>
        <w:br/>
        <w:t>5. Save the Python script on your laptop with folders: `faces/` and `data/`</w:t>
      </w:r>
      <w:r>
        <w:br/>
        <w:t xml:space="preserve">6. Run the Python script. It will wait for </w:t>
      </w:r>
      <w:proofErr w:type="spellStart"/>
      <w:r>
        <w:t>ThingSpeak</w:t>
      </w:r>
      <w:proofErr w:type="spellEnd"/>
      <w:r>
        <w:t xml:space="preserve"> field1 == 1.</w:t>
      </w:r>
      <w:r>
        <w:br/>
        <w:t>7. Trigger motion in front of the IR sensor to start face recognition.</w:t>
      </w:r>
      <w:r>
        <w:br/>
        <w:t>8. Register or mark attendance from the GUI.</w:t>
      </w:r>
      <w:r>
        <w:br/>
        <w:t xml:space="preserve">9. After processing, the script resets </w:t>
      </w:r>
      <w:proofErr w:type="spellStart"/>
      <w:r>
        <w:t>ThingSpeak</w:t>
      </w:r>
      <w:proofErr w:type="spellEnd"/>
      <w:r>
        <w:t xml:space="preserve"> field1 to 0.</w:t>
      </w:r>
      <w:r>
        <w:br/>
        <w:t>10. ESP32 resumes monitoring for next motion.</w:t>
      </w:r>
    </w:p>
    <w:p w:rsidR="00D73857" w:rsidRDefault="00D73857"/>
    <w:p w:rsidR="00D73857" w:rsidRDefault="00D73857"/>
    <w:p w:rsidR="00D73857" w:rsidRDefault="00D73857">
      <w:r>
        <w:t>Camera.py code to initialize 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import cv2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import </w:t>
      </w:r>
      <w:proofErr w:type="spellStart"/>
      <w:r w:rsidRPr="00D73857">
        <w:rPr>
          <w:lang w:val="en-IN"/>
        </w:rPr>
        <w:t>face_recognition</w:t>
      </w:r>
      <w:proofErr w:type="spellEnd"/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import </w:t>
      </w:r>
      <w:proofErr w:type="spellStart"/>
      <w:r w:rsidRPr="00D73857">
        <w:rPr>
          <w:lang w:val="en-IN"/>
        </w:rPr>
        <w:t>os</w:t>
      </w:r>
      <w:proofErr w:type="spellEnd"/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import csv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import requests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import time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from datetime import datetime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import </w:t>
      </w:r>
      <w:proofErr w:type="spellStart"/>
      <w:r w:rsidRPr="00D73857">
        <w:rPr>
          <w:lang w:val="en-IN"/>
        </w:rPr>
        <w:t>tkinter</w:t>
      </w:r>
      <w:proofErr w:type="spellEnd"/>
      <w:r w:rsidRPr="00D73857">
        <w:rPr>
          <w:lang w:val="en-IN"/>
        </w:rPr>
        <w:t xml:space="preserve"> as </w:t>
      </w:r>
      <w:proofErr w:type="spellStart"/>
      <w:r w:rsidRPr="00D73857">
        <w:rPr>
          <w:lang w:val="en-IN"/>
        </w:rPr>
        <w:t>tk</w:t>
      </w:r>
      <w:proofErr w:type="spellEnd"/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from PIL import Image, </w:t>
      </w:r>
      <w:proofErr w:type="spellStart"/>
      <w:r w:rsidRPr="00D73857">
        <w:rPr>
          <w:lang w:val="en-IN"/>
        </w:rPr>
        <w:t>ImageTk</w:t>
      </w:r>
      <w:proofErr w:type="spellEnd"/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from threading import Thread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# Folder setup</w:t>
      </w:r>
    </w:p>
    <w:p w:rsidR="00D73857" w:rsidRPr="00D73857" w:rsidRDefault="00D73857" w:rsidP="00D73857">
      <w:pPr>
        <w:rPr>
          <w:lang w:val="en-IN"/>
        </w:rPr>
      </w:pPr>
      <w:proofErr w:type="spellStart"/>
      <w:r w:rsidRPr="00D73857">
        <w:rPr>
          <w:lang w:val="en-IN"/>
        </w:rPr>
        <w:t>os.makedirs</w:t>
      </w:r>
      <w:proofErr w:type="spellEnd"/>
      <w:r w:rsidRPr="00D73857">
        <w:rPr>
          <w:lang w:val="en-IN"/>
        </w:rPr>
        <w:t xml:space="preserve">("faces", </w:t>
      </w:r>
      <w:proofErr w:type="spellStart"/>
      <w:r w:rsidRPr="00D73857">
        <w:rPr>
          <w:lang w:val="en-IN"/>
        </w:rPr>
        <w:t>exist_ok</w:t>
      </w:r>
      <w:proofErr w:type="spellEnd"/>
      <w:r w:rsidRPr="00D73857">
        <w:rPr>
          <w:lang w:val="en-IN"/>
        </w:rPr>
        <w:t>=True)</w:t>
      </w:r>
    </w:p>
    <w:p w:rsidR="00D73857" w:rsidRPr="00D73857" w:rsidRDefault="00D73857" w:rsidP="00D73857">
      <w:pPr>
        <w:rPr>
          <w:lang w:val="en-IN"/>
        </w:rPr>
      </w:pPr>
      <w:proofErr w:type="spellStart"/>
      <w:r w:rsidRPr="00D73857">
        <w:rPr>
          <w:lang w:val="en-IN"/>
        </w:rPr>
        <w:t>os.makedirs</w:t>
      </w:r>
      <w:proofErr w:type="spellEnd"/>
      <w:r w:rsidRPr="00D73857">
        <w:rPr>
          <w:lang w:val="en-IN"/>
        </w:rPr>
        <w:t xml:space="preserve">("data", </w:t>
      </w:r>
      <w:proofErr w:type="spellStart"/>
      <w:r w:rsidRPr="00D73857">
        <w:rPr>
          <w:lang w:val="en-IN"/>
        </w:rPr>
        <w:t>exist_ok</w:t>
      </w:r>
      <w:proofErr w:type="spellEnd"/>
      <w:r w:rsidRPr="00D73857">
        <w:rPr>
          <w:lang w:val="en-IN"/>
        </w:rPr>
        <w:t>=True)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# </w:t>
      </w:r>
      <w:proofErr w:type="spellStart"/>
      <w:r w:rsidRPr="00D73857">
        <w:rPr>
          <w:lang w:val="en-IN"/>
        </w:rPr>
        <w:t>ThingSpeak</w:t>
      </w:r>
      <w:proofErr w:type="spellEnd"/>
      <w:r w:rsidRPr="00D73857">
        <w:rPr>
          <w:lang w:val="en-IN"/>
        </w:rPr>
        <w:t xml:space="preserve"> Configuration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THINGSPEAK_CHANNEL_ID = "3005560"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READ_API_KEY = "VHSDV3DSF21N8QFB"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WRITE_API_KEY = "ALW22BSTI0HSVEIO"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proofErr w:type="spellStart"/>
      <w:r w:rsidRPr="00D73857">
        <w:rPr>
          <w:lang w:val="en-IN"/>
        </w:rPr>
        <w:t>current_frame</w:t>
      </w:r>
      <w:proofErr w:type="spellEnd"/>
      <w:r w:rsidRPr="00D73857">
        <w:rPr>
          <w:lang w:val="en-IN"/>
        </w:rPr>
        <w:t xml:space="preserve"> = None</w:t>
      </w:r>
    </w:p>
    <w:p w:rsidR="00D73857" w:rsidRPr="00D73857" w:rsidRDefault="00D73857" w:rsidP="00D73857">
      <w:pPr>
        <w:rPr>
          <w:lang w:val="en-IN"/>
        </w:rPr>
      </w:pPr>
      <w:proofErr w:type="spellStart"/>
      <w:r w:rsidRPr="00D73857">
        <w:rPr>
          <w:lang w:val="en-IN"/>
        </w:rPr>
        <w:t>recognized_name</w:t>
      </w:r>
      <w:proofErr w:type="spellEnd"/>
      <w:r w:rsidRPr="00D73857">
        <w:rPr>
          <w:lang w:val="en-IN"/>
        </w:rPr>
        <w:t xml:space="preserve"> = "Unknown"</w:t>
      </w:r>
    </w:p>
    <w:p w:rsidR="00D73857" w:rsidRPr="00D73857" w:rsidRDefault="00D73857" w:rsidP="00D73857">
      <w:pPr>
        <w:rPr>
          <w:lang w:val="en-IN"/>
        </w:rPr>
      </w:pPr>
      <w:proofErr w:type="spellStart"/>
      <w:r w:rsidRPr="00D73857">
        <w:rPr>
          <w:lang w:val="en-IN"/>
        </w:rPr>
        <w:t>camera_running</w:t>
      </w:r>
      <w:proofErr w:type="spellEnd"/>
      <w:r w:rsidRPr="00D73857">
        <w:rPr>
          <w:lang w:val="en-IN"/>
        </w:rPr>
        <w:t xml:space="preserve"> = True</w:t>
      </w:r>
    </w:p>
    <w:p w:rsidR="00D73857" w:rsidRPr="00D73857" w:rsidRDefault="00D73857" w:rsidP="00D73857">
      <w:pPr>
        <w:rPr>
          <w:lang w:val="en-IN"/>
        </w:rPr>
      </w:pPr>
      <w:proofErr w:type="spellStart"/>
      <w:r w:rsidRPr="00D73857">
        <w:rPr>
          <w:lang w:val="en-IN"/>
        </w:rPr>
        <w:t>exit_after_success</w:t>
      </w:r>
      <w:proofErr w:type="spellEnd"/>
      <w:r w:rsidRPr="00D73857">
        <w:rPr>
          <w:lang w:val="en-IN"/>
        </w:rPr>
        <w:t xml:space="preserve"> = False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def </w:t>
      </w:r>
      <w:proofErr w:type="spellStart"/>
      <w:r w:rsidRPr="00D73857">
        <w:rPr>
          <w:lang w:val="en-IN"/>
        </w:rPr>
        <w:t>wait_for_trigger</w:t>
      </w:r>
      <w:proofErr w:type="spellEnd"/>
      <w:r w:rsidRPr="00D73857">
        <w:rPr>
          <w:lang w:val="en-IN"/>
        </w:rPr>
        <w:t>():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print("</w:t>
      </w:r>
      <w:r w:rsidRPr="00D73857">
        <w:rPr>
          <w:rFonts w:ascii="Segoe UI Emoji" w:hAnsi="Segoe UI Emoji" w:cs="Segoe UI Emoji"/>
          <w:lang w:val="en-IN"/>
        </w:rPr>
        <w:t>🔄</w:t>
      </w:r>
      <w:r w:rsidRPr="00D73857">
        <w:rPr>
          <w:lang w:val="en-IN"/>
        </w:rPr>
        <w:t xml:space="preserve"> Waiting for motion trigger from </w:t>
      </w:r>
      <w:proofErr w:type="spellStart"/>
      <w:r w:rsidRPr="00D73857">
        <w:rPr>
          <w:lang w:val="en-IN"/>
        </w:rPr>
        <w:t>ThingSpeak</w:t>
      </w:r>
      <w:proofErr w:type="spellEnd"/>
      <w:r w:rsidRPr="00D73857">
        <w:rPr>
          <w:lang w:val="en-IN"/>
        </w:rPr>
        <w:t>...")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url</w:t>
      </w:r>
      <w:proofErr w:type="spellEnd"/>
      <w:r w:rsidRPr="00D73857">
        <w:rPr>
          <w:lang w:val="en-IN"/>
        </w:rPr>
        <w:t xml:space="preserve"> = f"https://api.thingspeak.com/channels/{THINGSPEAK_CHANNEL_ID}/fields/1/last.json?api_key={READ_API_KEY}"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while True: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try: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response = </w:t>
      </w:r>
      <w:proofErr w:type="spellStart"/>
      <w:r w:rsidRPr="00D73857">
        <w:rPr>
          <w:lang w:val="en-IN"/>
        </w:rPr>
        <w:t>requests.get</w:t>
      </w:r>
      <w:proofErr w:type="spellEnd"/>
      <w:r w:rsidRPr="00D73857">
        <w:rPr>
          <w:lang w:val="en-IN"/>
        </w:rPr>
        <w:t>(</w:t>
      </w:r>
      <w:proofErr w:type="spellStart"/>
      <w:r w:rsidRPr="00D73857">
        <w:rPr>
          <w:lang w:val="en-IN"/>
        </w:rPr>
        <w:t>url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if </w:t>
      </w:r>
      <w:proofErr w:type="spellStart"/>
      <w:r w:rsidRPr="00D73857">
        <w:rPr>
          <w:lang w:val="en-IN"/>
        </w:rPr>
        <w:t>response.status_code</w:t>
      </w:r>
      <w:proofErr w:type="spellEnd"/>
      <w:r w:rsidRPr="00D73857">
        <w:rPr>
          <w:lang w:val="en-IN"/>
        </w:rPr>
        <w:t xml:space="preserve"> == 200: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    data = </w:t>
      </w:r>
      <w:proofErr w:type="spellStart"/>
      <w:r w:rsidRPr="00D73857">
        <w:rPr>
          <w:lang w:val="en-IN"/>
        </w:rPr>
        <w:t>response.json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    </w:t>
      </w:r>
      <w:proofErr w:type="spellStart"/>
      <w:r w:rsidRPr="00D73857">
        <w:rPr>
          <w:lang w:val="en-IN"/>
        </w:rPr>
        <w:t>field_value</w:t>
      </w:r>
      <w:proofErr w:type="spellEnd"/>
      <w:r w:rsidRPr="00D73857">
        <w:rPr>
          <w:lang w:val="en-IN"/>
        </w:rPr>
        <w:t xml:space="preserve"> = int(data['field1']) if data['field1'] else 0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    print(f"</w:t>
      </w:r>
      <w:r w:rsidRPr="00D73857">
        <w:rPr>
          <w:rFonts w:ascii="Segoe UI Emoji" w:hAnsi="Segoe UI Emoji" w:cs="Segoe UI Emoji"/>
          <w:lang w:val="en-IN"/>
        </w:rPr>
        <w:t>🔍</w:t>
      </w:r>
      <w:r w:rsidRPr="00D73857">
        <w:rPr>
          <w:lang w:val="en-IN"/>
        </w:rPr>
        <w:t xml:space="preserve"> Motion Status: {</w:t>
      </w:r>
      <w:proofErr w:type="spellStart"/>
      <w:r w:rsidRPr="00D73857">
        <w:rPr>
          <w:lang w:val="en-IN"/>
        </w:rPr>
        <w:t>field_value</w:t>
      </w:r>
      <w:proofErr w:type="spellEnd"/>
      <w:r w:rsidRPr="00D73857">
        <w:rPr>
          <w:lang w:val="en-IN"/>
        </w:rPr>
        <w:t>}")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    if </w:t>
      </w:r>
      <w:proofErr w:type="spellStart"/>
      <w:r w:rsidRPr="00D73857">
        <w:rPr>
          <w:lang w:val="en-IN"/>
        </w:rPr>
        <w:t>field_value</w:t>
      </w:r>
      <w:proofErr w:type="spellEnd"/>
      <w:r w:rsidRPr="00D73857">
        <w:rPr>
          <w:lang w:val="en-IN"/>
        </w:rPr>
        <w:t xml:space="preserve"> == 1: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        print("</w:t>
      </w:r>
      <w:r w:rsidRPr="00D73857">
        <w:rPr>
          <w:rFonts w:ascii="Segoe UI Emoji" w:hAnsi="Segoe UI Emoji" w:cs="Segoe UI Emoji"/>
          <w:lang w:val="en-IN"/>
        </w:rPr>
        <w:t>✅</w:t>
      </w:r>
      <w:r w:rsidRPr="00D73857">
        <w:rPr>
          <w:lang w:val="en-IN"/>
        </w:rPr>
        <w:t xml:space="preserve"> Trigger received from </w:t>
      </w:r>
      <w:proofErr w:type="spellStart"/>
      <w:r w:rsidRPr="00D73857">
        <w:rPr>
          <w:lang w:val="en-IN"/>
        </w:rPr>
        <w:t>ThingSpeak</w:t>
      </w:r>
      <w:proofErr w:type="spellEnd"/>
      <w:r w:rsidRPr="00D73857">
        <w:rPr>
          <w:lang w:val="en-IN"/>
        </w:rPr>
        <w:t>!")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        return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except Exception as e: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print("</w:t>
      </w:r>
      <w:r w:rsidRPr="00D73857">
        <w:rPr>
          <w:rFonts w:ascii="Segoe UI Emoji" w:hAnsi="Segoe UI Emoji" w:cs="Segoe UI Emoji"/>
          <w:lang w:val="en-IN"/>
        </w:rPr>
        <w:t>❌</w:t>
      </w:r>
      <w:r w:rsidRPr="00D73857">
        <w:rPr>
          <w:lang w:val="en-IN"/>
        </w:rPr>
        <w:t xml:space="preserve"> Error checking </w:t>
      </w:r>
      <w:proofErr w:type="spellStart"/>
      <w:r w:rsidRPr="00D73857">
        <w:rPr>
          <w:lang w:val="en-IN"/>
        </w:rPr>
        <w:t>ThingSpeak</w:t>
      </w:r>
      <w:proofErr w:type="spellEnd"/>
      <w:r w:rsidRPr="00D73857">
        <w:rPr>
          <w:lang w:val="en-IN"/>
        </w:rPr>
        <w:t>:", e)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time.sleep</w:t>
      </w:r>
      <w:proofErr w:type="spellEnd"/>
      <w:r w:rsidRPr="00D73857">
        <w:rPr>
          <w:lang w:val="en-IN"/>
        </w:rPr>
        <w:t>(3)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def </w:t>
      </w:r>
      <w:proofErr w:type="spellStart"/>
      <w:r w:rsidRPr="00D73857">
        <w:rPr>
          <w:lang w:val="en-IN"/>
        </w:rPr>
        <w:t>reset_thingspeak_trigger</w:t>
      </w:r>
      <w:proofErr w:type="spellEnd"/>
      <w:r w:rsidRPr="00D73857">
        <w:rPr>
          <w:lang w:val="en-IN"/>
        </w:rPr>
        <w:t>():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url</w:t>
      </w:r>
      <w:proofErr w:type="spellEnd"/>
      <w:r w:rsidRPr="00D73857">
        <w:rPr>
          <w:lang w:val="en-IN"/>
        </w:rPr>
        <w:t xml:space="preserve"> = "https://api.thingspeak.com/</w:t>
      </w:r>
      <w:proofErr w:type="spellStart"/>
      <w:r w:rsidRPr="00D73857">
        <w:rPr>
          <w:lang w:val="en-IN"/>
        </w:rPr>
        <w:t>update.json</w:t>
      </w:r>
      <w:proofErr w:type="spellEnd"/>
      <w:r w:rsidRPr="00D73857">
        <w:rPr>
          <w:lang w:val="en-IN"/>
        </w:rPr>
        <w:t>"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data = {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"</w:t>
      </w:r>
      <w:proofErr w:type="spellStart"/>
      <w:r w:rsidRPr="00D73857">
        <w:rPr>
          <w:lang w:val="en-IN"/>
        </w:rPr>
        <w:t>api_key</w:t>
      </w:r>
      <w:proofErr w:type="spellEnd"/>
      <w:r w:rsidRPr="00D73857">
        <w:rPr>
          <w:lang w:val="en-IN"/>
        </w:rPr>
        <w:t>": WRITE_API_KEY,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"field1": 0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}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try: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lastRenderedPageBreak/>
        <w:t xml:space="preserve">        </w:t>
      </w:r>
      <w:proofErr w:type="spellStart"/>
      <w:r w:rsidRPr="00D73857">
        <w:rPr>
          <w:lang w:val="en-IN"/>
        </w:rPr>
        <w:t>requests.post</w:t>
      </w:r>
      <w:proofErr w:type="spellEnd"/>
      <w:r w:rsidRPr="00D73857">
        <w:rPr>
          <w:lang w:val="en-IN"/>
        </w:rPr>
        <w:t>(</w:t>
      </w:r>
      <w:proofErr w:type="spellStart"/>
      <w:r w:rsidRPr="00D73857">
        <w:rPr>
          <w:lang w:val="en-IN"/>
        </w:rPr>
        <w:t>url</w:t>
      </w:r>
      <w:proofErr w:type="spellEnd"/>
      <w:r w:rsidRPr="00D73857">
        <w:rPr>
          <w:lang w:val="en-IN"/>
        </w:rPr>
        <w:t>, data=data)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print("</w:t>
      </w:r>
      <w:r w:rsidRPr="00D73857">
        <w:rPr>
          <w:rFonts w:ascii="Segoe UI Emoji" w:hAnsi="Segoe UI Emoji" w:cs="Segoe UI Emoji"/>
          <w:lang w:val="en-IN"/>
        </w:rPr>
        <w:t>✅</w:t>
      </w:r>
      <w:r w:rsidRPr="00D73857">
        <w:rPr>
          <w:lang w:val="en-IN"/>
        </w:rPr>
        <w:t xml:space="preserve"> Reset </w:t>
      </w:r>
      <w:proofErr w:type="spellStart"/>
      <w:r w:rsidRPr="00D73857">
        <w:rPr>
          <w:lang w:val="en-IN"/>
        </w:rPr>
        <w:t>ThingSpeak</w:t>
      </w:r>
      <w:proofErr w:type="spellEnd"/>
      <w:r w:rsidRPr="00D73857">
        <w:rPr>
          <w:lang w:val="en-IN"/>
        </w:rPr>
        <w:t xml:space="preserve"> trigger to 0.")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except: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print("</w:t>
      </w:r>
      <w:r w:rsidRPr="00D73857">
        <w:rPr>
          <w:rFonts w:ascii="Segoe UI Emoji" w:hAnsi="Segoe UI Emoji" w:cs="Segoe UI Emoji"/>
          <w:lang w:val="en-IN"/>
        </w:rPr>
        <w:t>❌</w:t>
      </w:r>
      <w:r w:rsidRPr="00D73857">
        <w:rPr>
          <w:lang w:val="en-IN"/>
        </w:rPr>
        <w:t xml:space="preserve"> Failed to reset trigger.")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def </w:t>
      </w:r>
      <w:proofErr w:type="spellStart"/>
      <w:r w:rsidRPr="00D73857">
        <w:rPr>
          <w:lang w:val="en-IN"/>
        </w:rPr>
        <w:t>load_known_faces</w:t>
      </w:r>
      <w:proofErr w:type="spellEnd"/>
      <w:r w:rsidRPr="00D73857">
        <w:rPr>
          <w:lang w:val="en-IN"/>
        </w:rPr>
        <w:t>():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encodings, names = [], []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for file in </w:t>
      </w:r>
      <w:proofErr w:type="spellStart"/>
      <w:r w:rsidRPr="00D73857">
        <w:rPr>
          <w:lang w:val="en-IN"/>
        </w:rPr>
        <w:t>os.listdir</w:t>
      </w:r>
      <w:proofErr w:type="spellEnd"/>
      <w:r w:rsidRPr="00D73857">
        <w:rPr>
          <w:lang w:val="en-IN"/>
        </w:rPr>
        <w:t>("faces"):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if </w:t>
      </w:r>
      <w:proofErr w:type="spellStart"/>
      <w:r w:rsidRPr="00D73857">
        <w:rPr>
          <w:lang w:val="en-IN"/>
        </w:rPr>
        <w:t>file.endswith</w:t>
      </w:r>
      <w:proofErr w:type="spellEnd"/>
      <w:r w:rsidRPr="00D73857">
        <w:rPr>
          <w:lang w:val="en-IN"/>
        </w:rPr>
        <w:t>(".jpg"):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path = </w:t>
      </w:r>
      <w:proofErr w:type="spellStart"/>
      <w:r w:rsidRPr="00D73857">
        <w:rPr>
          <w:lang w:val="en-IN"/>
        </w:rPr>
        <w:t>f"faces</w:t>
      </w:r>
      <w:proofErr w:type="spellEnd"/>
      <w:r w:rsidRPr="00D73857">
        <w:rPr>
          <w:lang w:val="en-IN"/>
        </w:rPr>
        <w:t>/{file}"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</w:t>
      </w:r>
      <w:proofErr w:type="spellStart"/>
      <w:r w:rsidRPr="00D73857">
        <w:rPr>
          <w:lang w:val="en-IN"/>
        </w:rPr>
        <w:t>img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face_recognition.load_image_file</w:t>
      </w:r>
      <w:proofErr w:type="spellEnd"/>
      <w:r w:rsidRPr="00D73857">
        <w:rPr>
          <w:lang w:val="en-IN"/>
        </w:rPr>
        <w:t>(path)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enc = </w:t>
      </w:r>
      <w:proofErr w:type="spellStart"/>
      <w:r w:rsidRPr="00D73857">
        <w:rPr>
          <w:lang w:val="en-IN"/>
        </w:rPr>
        <w:t>face_recognition.face_encodings</w:t>
      </w:r>
      <w:proofErr w:type="spellEnd"/>
      <w:r w:rsidRPr="00D73857">
        <w:rPr>
          <w:lang w:val="en-IN"/>
        </w:rPr>
        <w:t>(</w:t>
      </w:r>
      <w:proofErr w:type="spellStart"/>
      <w:r w:rsidRPr="00D73857">
        <w:rPr>
          <w:lang w:val="en-IN"/>
        </w:rPr>
        <w:t>img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if enc: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    </w:t>
      </w:r>
      <w:proofErr w:type="spellStart"/>
      <w:r w:rsidRPr="00D73857">
        <w:rPr>
          <w:lang w:val="en-IN"/>
        </w:rPr>
        <w:t>encodings.append</w:t>
      </w:r>
      <w:proofErr w:type="spellEnd"/>
      <w:r w:rsidRPr="00D73857">
        <w:rPr>
          <w:lang w:val="en-IN"/>
        </w:rPr>
        <w:t>(enc[0])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    </w:t>
      </w:r>
      <w:proofErr w:type="spellStart"/>
      <w:r w:rsidRPr="00D73857">
        <w:rPr>
          <w:lang w:val="en-IN"/>
        </w:rPr>
        <w:t>names.append</w:t>
      </w:r>
      <w:proofErr w:type="spellEnd"/>
      <w:r w:rsidRPr="00D73857">
        <w:rPr>
          <w:lang w:val="en-IN"/>
        </w:rPr>
        <w:t>(file[:-4])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return encodings, names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def </w:t>
      </w:r>
      <w:proofErr w:type="spellStart"/>
      <w:r w:rsidRPr="00D73857">
        <w:rPr>
          <w:lang w:val="en-IN"/>
        </w:rPr>
        <w:t>is_face_registered</w:t>
      </w:r>
      <w:proofErr w:type="spellEnd"/>
      <w:r w:rsidRPr="00D73857">
        <w:rPr>
          <w:lang w:val="en-IN"/>
        </w:rPr>
        <w:t>(frame):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encodings, names = </w:t>
      </w:r>
      <w:proofErr w:type="spellStart"/>
      <w:r w:rsidRPr="00D73857">
        <w:rPr>
          <w:lang w:val="en-IN"/>
        </w:rPr>
        <w:t>load_known_faces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rgb</w:t>
      </w:r>
      <w:proofErr w:type="spellEnd"/>
      <w:r w:rsidRPr="00D73857">
        <w:rPr>
          <w:lang w:val="en-IN"/>
        </w:rPr>
        <w:t xml:space="preserve"> = cv2.cvtColor(frame, cv2.COLOR_BGR2RGB)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faces = </w:t>
      </w:r>
      <w:proofErr w:type="spellStart"/>
      <w:r w:rsidRPr="00D73857">
        <w:rPr>
          <w:lang w:val="en-IN"/>
        </w:rPr>
        <w:t>face_recognition.face_encodings</w:t>
      </w:r>
      <w:proofErr w:type="spellEnd"/>
      <w:r w:rsidRPr="00D73857">
        <w:rPr>
          <w:lang w:val="en-IN"/>
        </w:rPr>
        <w:t>(</w:t>
      </w:r>
      <w:proofErr w:type="spellStart"/>
      <w:r w:rsidRPr="00D73857">
        <w:rPr>
          <w:lang w:val="en-IN"/>
        </w:rPr>
        <w:t>rgb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if not faces: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return False, None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for </w:t>
      </w:r>
      <w:proofErr w:type="spellStart"/>
      <w:r w:rsidRPr="00D73857">
        <w:rPr>
          <w:lang w:val="en-IN"/>
        </w:rPr>
        <w:t>known_encoding</w:t>
      </w:r>
      <w:proofErr w:type="spellEnd"/>
      <w:r w:rsidRPr="00D73857">
        <w:rPr>
          <w:lang w:val="en-IN"/>
        </w:rPr>
        <w:t xml:space="preserve">, </w:t>
      </w:r>
      <w:proofErr w:type="spellStart"/>
      <w:r w:rsidRPr="00D73857">
        <w:rPr>
          <w:lang w:val="en-IN"/>
        </w:rPr>
        <w:t>known_name</w:t>
      </w:r>
      <w:proofErr w:type="spellEnd"/>
      <w:r w:rsidRPr="00D73857">
        <w:rPr>
          <w:lang w:val="en-IN"/>
        </w:rPr>
        <w:t xml:space="preserve"> in zip(encodings, names):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match = </w:t>
      </w:r>
      <w:proofErr w:type="spellStart"/>
      <w:r w:rsidRPr="00D73857">
        <w:rPr>
          <w:lang w:val="en-IN"/>
        </w:rPr>
        <w:t>face_recognition.compare_faces</w:t>
      </w:r>
      <w:proofErr w:type="spellEnd"/>
      <w:r w:rsidRPr="00D73857">
        <w:rPr>
          <w:lang w:val="en-IN"/>
        </w:rPr>
        <w:t>([</w:t>
      </w:r>
      <w:proofErr w:type="spellStart"/>
      <w:r w:rsidRPr="00D73857">
        <w:rPr>
          <w:lang w:val="en-IN"/>
        </w:rPr>
        <w:t>known_encoding</w:t>
      </w:r>
      <w:proofErr w:type="spellEnd"/>
      <w:r w:rsidRPr="00D73857">
        <w:rPr>
          <w:lang w:val="en-IN"/>
        </w:rPr>
        <w:t>], faces[0])[0]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distance = </w:t>
      </w:r>
      <w:proofErr w:type="spellStart"/>
      <w:r w:rsidRPr="00D73857">
        <w:rPr>
          <w:lang w:val="en-IN"/>
        </w:rPr>
        <w:t>face_recognition.face_distance</w:t>
      </w:r>
      <w:proofErr w:type="spellEnd"/>
      <w:r w:rsidRPr="00D73857">
        <w:rPr>
          <w:lang w:val="en-IN"/>
        </w:rPr>
        <w:t>([</w:t>
      </w:r>
      <w:proofErr w:type="spellStart"/>
      <w:r w:rsidRPr="00D73857">
        <w:rPr>
          <w:lang w:val="en-IN"/>
        </w:rPr>
        <w:t>known_encoding</w:t>
      </w:r>
      <w:proofErr w:type="spellEnd"/>
      <w:r w:rsidRPr="00D73857">
        <w:rPr>
          <w:lang w:val="en-IN"/>
        </w:rPr>
        <w:t>], faces[0])[0]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lastRenderedPageBreak/>
        <w:t>        if match and distance &lt; 0.5: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return True, </w:t>
      </w:r>
      <w:proofErr w:type="spellStart"/>
      <w:r w:rsidRPr="00D73857">
        <w:rPr>
          <w:lang w:val="en-IN"/>
        </w:rPr>
        <w:t>known_name</w:t>
      </w:r>
      <w:proofErr w:type="spellEnd"/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return False, None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def </w:t>
      </w:r>
      <w:proofErr w:type="spellStart"/>
      <w:r w:rsidRPr="00D73857">
        <w:rPr>
          <w:lang w:val="en-IN"/>
        </w:rPr>
        <w:t>register_face</w:t>
      </w:r>
      <w:proofErr w:type="spellEnd"/>
      <w:r w:rsidRPr="00D73857">
        <w:rPr>
          <w:lang w:val="en-IN"/>
        </w:rPr>
        <w:t>():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global </w:t>
      </w:r>
      <w:proofErr w:type="spellStart"/>
      <w:r w:rsidRPr="00D73857">
        <w:rPr>
          <w:lang w:val="en-IN"/>
        </w:rPr>
        <w:t>current_frame</w:t>
      </w:r>
      <w:proofErr w:type="spellEnd"/>
      <w:r w:rsidRPr="00D73857">
        <w:rPr>
          <w:lang w:val="en-IN"/>
        </w:rPr>
        <w:t xml:space="preserve">, </w:t>
      </w:r>
      <w:proofErr w:type="spellStart"/>
      <w:r w:rsidRPr="00D73857">
        <w:rPr>
          <w:lang w:val="en-IN"/>
        </w:rPr>
        <w:t>exit_after_success</w:t>
      </w:r>
      <w:proofErr w:type="spellEnd"/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name = </w:t>
      </w:r>
      <w:proofErr w:type="spellStart"/>
      <w:r w:rsidRPr="00D73857">
        <w:rPr>
          <w:lang w:val="en-IN"/>
        </w:rPr>
        <w:t>name_entry.get</w:t>
      </w:r>
      <w:proofErr w:type="spellEnd"/>
      <w:r w:rsidRPr="00D73857">
        <w:rPr>
          <w:lang w:val="en-IN"/>
        </w:rPr>
        <w:t>().strip()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if not name: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status_label.config</w:t>
      </w:r>
      <w:proofErr w:type="spellEnd"/>
      <w:r w:rsidRPr="00D73857">
        <w:rPr>
          <w:lang w:val="en-IN"/>
        </w:rPr>
        <w:t>(text="</w:t>
      </w:r>
      <w:r w:rsidRPr="00D73857">
        <w:rPr>
          <w:rFonts w:ascii="Segoe UI Emoji" w:hAnsi="Segoe UI Emoji" w:cs="Segoe UI Emoji"/>
          <w:lang w:val="en-IN"/>
        </w:rPr>
        <w:t>⚠️</w:t>
      </w:r>
      <w:r w:rsidRPr="00D73857">
        <w:rPr>
          <w:lang w:val="en-IN"/>
        </w:rPr>
        <w:t xml:space="preserve"> Enter name first!")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return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found, </w:t>
      </w:r>
      <w:proofErr w:type="spellStart"/>
      <w:r w:rsidRPr="00D73857">
        <w:rPr>
          <w:lang w:val="en-IN"/>
        </w:rPr>
        <w:t>existing_name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is_face_registered</w:t>
      </w:r>
      <w:proofErr w:type="spellEnd"/>
      <w:r w:rsidRPr="00D73857">
        <w:rPr>
          <w:lang w:val="en-IN"/>
        </w:rPr>
        <w:t>(</w:t>
      </w:r>
      <w:proofErr w:type="spellStart"/>
      <w:r w:rsidRPr="00D73857">
        <w:rPr>
          <w:lang w:val="en-IN"/>
        </w:rPr>
        <w:t>current_frame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if found: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status_label.config</w:t>
      </w:r>
      <w:proofErr w:type="spellEnd"/>
      <w:r w:rsidRPr="00D73857">
        <w:rPr>
          <w:lang w:val="en-IN"/>
        </w:rPr>
        <w:t>(text=f"</w:t>
      </w:r>
      <w:r w:rsidRPr="00D73857">
        <w:rPr>
          <w:rFonts w:ascii="Segoe UI Emoji" w:hAnsi="Segoe UI Emoji" w:cs="Segoe UI Emoji"/>
          <w:lang w:val="en-IN"/>
        </w:rPr>
        <w:t>⚠️</w:t>
      </w:r>
      <w:r w:rsidRPr="00D73857">
        <w:rPr>
          <w:lang w:val="en-IN"/>
        </w:rPr>
        <w:t xml:space="preserve"> Face already registered as {</w:t>
      </w:r>
      <w:proofErr w:type="spellStart"/>
      <w:r w:rsidRPr="00D73857">
        <w:rPr>
          <w:lang w:val="en-IN"/>
        </w:rPr>
        <w:t>existing_name</w:t>
      </w:r>
      <w:proofErr w:type="spellEnd"/>
      <w:r w:rsidRPr="00D73857">
        <w:rPr>
          <w:lang w:val="en-IN"/>
        </w:rPr>
        <w:t>}")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return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file_path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f"faces</w:t>
      </w:r>
      <w:proofErr w:type="spellEnd"/>
      <w:r w:rsidRPr="00D73857">
        <w:rPr>
          <w:lang w:val="en-IN"/>
        </w:rPr>
        <w:t>/{name}.jpg"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rgb</w:t>
      </w:r>
      <w:proofErr w:type="spellEnd"/>
      <w:r w:rsidRPr="00D73857">
        <w:rPr>
          <w:lang w:val="en-IN"/>
        </w:rPr>
        <w:t xml:space="preserve"> = cv2.cvtColor(</w:t>
      </w:r>
      <w:proofErr w:type="spellStart"/>
      <w:r w:rsidRPr="00D73857">
        <w:rPr>
          <w:lang w:val="en-IN"/>
        </w:rPr>
        <w:t>current_frame</w:t>
      </w:r>
      <w:proofErr w:type="spellEnd"/>
      <w:r w:rsidRPr="00D73857">
        <w:rPr>
          <w:lang w:val="en-IN"/>
        </w:rPr>
        <w:t>, cv2.COLOR_BGR2RGB)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locs = </w:t>
      </w:r>
      <w:proofErr w:type="spellStart"/>
      <w:r w:rsidRPr="00D73857">
        <w:rPr>
          <w:lang w:val="en-IN"/>
        </w:rPr>
        <w:t>face_recognition.face_locations</w:t>
      </w:r>
      <w:proofErr w:type="spellEnd"/>
      <w:r w:rsidRPr="00D73857">
        <w:rPr>
          <w:lang w:val="en-IN"/>
        </w:rPr>
        <w:t>(</w:t>
      </w:r>
      <w:proofErr w:type="spellStart"/>
      <w:r w:rsidRPr="00D73857">
        <w:rPr>
          <w:lang w:val="en-IN"/>
        </w:rPr>
        <w:t>rgb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if </w:t>
      </w:r>
      <w:proofErr w:type="spellStart"/>
      <w:r w:rsidRPr="00D73857">
        <w:rPr>
          <w:lang w:val="en-IN"/>
        </w:rPr>
        <w:t>len</w:t>
      </w:r>
      <w:proofErr w:type="spellEnd"/>
      <w:r w:rsidRPr="00D73857">
        <w:rPr>
          <w:lang w:val="en-IN"/>
        </w:rPr>
        <w:t>(locs) != 1: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status_label.config</w:t>
      </w:r>
      <w:proofErr w:type="spellEnd"/>
      <w:r w:rsidRPr="00D73857">
        <w:rPr>
          <w:lang w:val="en-IN"/>
        </w:rPr>
        <w:t>(text="</w:t>
      </w:r>
      <w:r w:rsidRPr="00D73857">
        <w:rPr>
          <w:rFonts w:ascii="Segoe UI Emoji" w:hAnsi="Segoe UI Emoji" w:cs="Segoe UI Emoji"/>
          <w:lang w:val="en-IN"/>
        </w:rPr>
        <w:t>❌</w:t>
      </w:r>
      <w:r w:rsidRPr="00D73857">
        <w:rPr>
          <w:lang w:val="en-IN"/>
        </w:rPr>
        <w:t xml:space="preserve"> Show only one face")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return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cv2.imwrite(</w:t>
      </w:r>
      <w:proofErr w:type="spellStart"/>
      <w:r w:rsidRPr="00D73857">
        <w:rPr>
          <w:lang w:val="en-IN"/>
        </w:rPr>
        <w:t>file_path</w:t>
      </w:r>
      <w:proofErr w:type="spellEnd"/>
      <w:r w:rsidRPr="00D73857">
        <w:rPr>
          <w:lang w:val="en-IN"/>
        </w:rPr>
        <w:t xml:space="preserve">, </w:t>
      </w:r>
      <w:proofErr w:type="spellStart"/>
      <w:r w:rsidRPr="00D73857">
        <w:rPr>
          <w:lang w:val="en-IN"/>
        </w:rPr>
        <w:t>current_frame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status_label.config</w:t>
      </w:r>
      <w:proofErr w:type="spellEnd"/>
      <w:r w:rsidRPr="00D73857">
        <w:rPr>
          <w:lang w:val="en-IN"/>
        </w:rPr>
        <w:t>(text=f"</w:t>
      </w:r>
      <w:r w:rsidRPr="00D73857">
        <w:rPr>
          <w:rFonts w:ascii="Segoe UI Emoji" w:hAnsi="Segoe UI Emoji" w:cs="Segoe UI Emoji"/>
          <w:lang w:val="en-IN"/>
        </w:rPr>
        <w:t>✅</w:t>
      </w:r>
      <w:r w:rsidRPr="00D73857">
        <w:rPr>
          <w:lang w:val="en-IN"/>
        </w:rPr>
        <w:t xml:space="preserve"> Registered {name}")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exit_after_success</w:t>
      </w:r>
      <w:proofErr w:type="spellEnd"/>
      <w:r w:rsidRPr="00D73857">
        <w:rPr>
          <w:lang w:val="en-IN"/>
        </w:rPr>
        <w:t xml:space="preserve"> = True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root.quit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def </w:t>
      </w:r>
      <w:proofErr w:type="spellStart"/>
      <w:r w:rsidRPr="00D73857">
        <w:rPr>
          <w:lang w:val="en-IN"/>
        </w:rPr>
        <w:t>mark_attendance</w:t>
      </w:r>
      <w:proofErr w:type="spellEnd"/>
      <w:r w:rsidRPr="00D73857">
        <w:rPr>
          <w:lang w:val="en-IN"/>
        </w:rPr>
        <w:t>(action):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lastRenderedPageBreak/>
        <w:t xml:space="preserve">    global </w:t>
      </w:r>
      <w:proofErr w:type="spellStart"/>
      <w:r w:rsidRPr="00D73857">
        <w:rPr>
          <w:lang w:val="en-IN"/>
        </w:rPr>
        <w:t>recognized_name</w:t>
      </w:r>
      <w:proofErr w:type="spellEnd"/>
      <w:r w:rsidRPr="00D73857">
        <w:rPr>
          <w:lang w:val="en-IN"/>
        </w:rPr>
        <w:t xml:space="preserve">, </w:t>
      </w:r>
      <w:proofErr w:type="spellStart"/>
      <w:r w:rsidRPr="00D73857">
        <w:rPr>
          <w:lang w:val="en-IN"/>
        </w:rPr>
        <w:t>exit_after_success</w:t>
      </w:r>
      <w:proofErr w:type="spellEnd"/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if </w:t>
      </w:r>
      <w:proofErr w:type="spellStart"/>
      <w:r w:rsidRPr="00D73857">
        <w:rPr>
          <w:lang w:val="en-IN"/>
        </w:rPr>
        <w:t>recognized_name</w:t>
      </w:r>
      <w:proofErr w:type="spellEnd"/>
      <w:r w:rsidRPr="00D73857">
        <w:rPr>
          <w:lang w:val="en-IN"/>
        </w:rPr>
        <w:t xml:space="preserve"> == "Unknown":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status_label.config</w:t>
      </w:r>
      <w:proofErr w:type="spellEnd"/>
      <w:r w:rsidRPr="00D73857">
        <w:rPr>
          <w:lang w:val="en-IN"/>
        </w:rPr>
        <w:t>(text="</w:t>
      </w:r>
      <w:r w:rsidRPr="00D73857">
        <w:rPr>
          <w:rFonts w:ascii="Segoe UI Emoji" w:hAnsi="Segoe UI Emoji" w:cs="Segoe UI Emoji"/>
          <w:lang w:val="en-IN"/>
        </w:rPr>
        <w:t>❌</w:t>
      </w:r>
      <w:r w:rsidRPr="00D73857">
        <w:rPr>
          <w:lang w:val="en-IN"/>
        </w:rPr>
        <w:t xml:space="preserve"> Face not recognized")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return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filename = </w:t>
      </w:r>
      <w:proofErr w:type="spellStart"/>
      <w:r w:rsidRPr="00D73857">
        <w:rPr>
          <w:lang w:val="en-IN"/>
        </w:rPr>
        <w:t>f"data</w:t>
      </w:r>
      <w:proofErr w:type="spellEnd"/>
      <w:r w:rsidRPr="00D73857">
        <w:rPr>
          <w:lang w:val="en-IN"/>
        </w:rPr>
        <w:t>/{</w:t>
      </w:r>
      <w:proofErr w:type="spellStart"/>
      <w:r w:rsidRPr="00D73857">
        <w:rPr>
          <w:lang w:val="en-IN"/>
        </w:rPr>
        <w:t>recognized_name</w:t>
      </w:r>
      <w:proofErr w:type="spellEnd"/>
      <w:r w:rsidRPr="00D73857">
        <w:rPr>
          <w:lang w:val="en-IN"/>
        </w:rPr>
        <w:t>}.csv"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date = </w:t>
      </w:r>
      <w:proofErr w:type="spellStart"/>
      <w:r w:rsidRPr="00D73857">
        <w:rPr>
          <w:lang w:val="en-IN"/>
        </w:rPr>
        <w:t>datetime.now</w:t>
      </w:r>
      <w:proofErr w:type="spellEnd"/>
      <w:r w:rsidRPr="00D73857">
        <w:rPr>
          <w:lang w:val="en-IN"/>
        </w:rPr>
        <w:t>().</w:t>
      </w:r>
      <w:proofErr w:type="spellStart"/>
      <w:r w:rsidRPr="00D73857">
        <w:rPr>
          <w:lang w:val="en-IN"/>
        </w:rPr>
        <w:t>strftime</w:t>
      </w:r>
      <w:proofErr w:type="spellEnd"/>
      <w:r w:rsidRPr="00D73857">
        <w:rPr>
          <w:lang w:val="en-IN"/>
        </w:rPr>
        <w:t>("%Y-%m-%d")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time_now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datetime.now</w:t>
      </w:r>
      <w:proofErr w:type="spellEnd"/>
      <w:r w:rsidRPr="00D73857">
        <w:rPr>
          <w:lang w:val="en-IN"/>
        </w:rPr>
        <w:t>().</w:t>
      </w:r>
      <w:proofErr w:type="spellStart"/>
      <w:r w:rsidRPr="00D73857">
        <w:rPr>
          <w:lang w:val="en-IN"/>
        </w:rPr>
        <w:t>strftime</w:t>
      </w:r>
      <w:proofErr w:type="spellEnd"/>
      <w:r w:rsidRPr="00D73857">
        <w:rPr>
          <w:lang w:val="en-IN"/>
        </w:rPr>
        <w:t>("%H:%M:%S")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if </w:t>
      </w:r>
      <w:proofErr w:type="spellStart"/>
      <w:r w:rsidRPr="00D73857">
        <w:rPr>
          <w:lang w:val="en-IN"/>
        </w:rPr>
        <w:t>os.path.exists</w:t>
      </w:r>
      <w:proofErr w:type="spellEnd"/>
      <w:r w:rsidRPr="00D73857">
        <w:rPr>
          <w:lang w:val="en-IN"/>
        </w:rPr>
        <w:t>(filename):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with open(filename, 'r') as f: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lines = </w:t>
      </w:r>
      <w:proofErr w:type="spellStart"/>
      <w:r w:rsidRPr="00D73857">
        <w:rPr>
          <w:lang w:val="en-IN"/>
        </w:rPr>
        <w:t>f.readlines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if any(date in line and action in line for line in lines):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    </w:t>
      </w:r>
      <w:proofErr w:type="spellStart"/>
      <w:r w:rsidRPr="00D73857">
        <w:rPr>
          <w:lang w:val="en-IN"/>
        </w:rPr>
        <w:t>status_label.config</w:t>
      </w:r>
      <w:proofErr w:type="spellEnd"/>
      <w:r w:rsidRPr="00D73857">
        <w:rPr>
          <w:lang w:val="en-IN"/>
        </w:rPr>
        <w:t>(text=f"</w:t>
      </w:r>
      <w:r w:rsidRPr="00D73857">
        <w:rPr>
          <w:rFonts w:ascii="Segoe UI Emoji" w:hAnsi="Segoe UI Emoji" w:cs="Segoe UI Emoji"/>
          <w:lang w:val="en-IN"/>
        </w:rPr>
        <w:t>⚠️</w:t>
      </w:r>
      <w:r w:rsidRPr="00D73857">
        <w:rPr>
          <w:lang w:val="en-IN"/>
        </w:rPr>
        <w:t xml:space="preserve"> {action} already marked")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    return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if action == "Check-out" and not any("Check-in" in line and date in line for line in lines):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    </w:t>
      </w:r>
      <w:proofErr w:type="spellStart"/>
      <w:r w:rsidRPr="00D73857">
        <w:rPr>
          <w:lang w:val="en-IN"/>
        </w:rPr>
        <w:t>status_label.config</w:t>
      </w:r>
      <w:proofErr w:type="spellEnd"/>
      <w:r w:rsidRPr="00D73857">
        <w:rPr>
          <w:lang w:val="en-IN"/>
        </w:rPr>
        <w:t>(text="</w:t>
      </w:r>
      <w:r w:rsidRPr="00D73857">
        <w:rPr>
          <w:rFonts w:ascii="Segoe UI Emoji" w:hAnsi="Segoe UI Emoji" w:cs="Segoe UI Emoji"/>
          <w:lang w:val="en-IN"/>
        </w:rPr>
        <w:t>❌</w:t>
      </w:r>
      <w:r w:rsidRPr="00D73857">
        <w:rPr>
          <w:lang w:val="en-IN"/>
        </w:rPr>
        <w:t xml:space="preserve"> No check-in found")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    return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with open(filename, 'a', newline='') as f: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writer = </w:t>
      </w:r>
      <w:proofErr w:type="spellStart"/>
      <w:r w:rsidRPr="00D73857">
        <w:rPr>
          <w:lang w:val="en-IN"/>
        </w:rPr>
        <w:t>csv.writer</w:t>
      </w:r>
      <w:proofErr w:type="spellEnd"/>
      <w:r w:rsidRPr="00D73857">
        <w:rPr>
          <w:lang w:val="en-IN"/>
        </w:rPr>
        <w:t>(f)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writer.writerow</w:t>
      </w:r>
      <w:proofErr w:type="spellEnd"/>
      <w:r w:rsidRPr="00D73857">
        <w:rPr>
          <w:lang w:val="en-IN"/>
        </w:rPr>
        <w:t xml:space="preserve">([date, </w:t>
      </w:r>
      <w:proofErr w:type="spellStart"/>
      <w:r w:rsidRPr="00D73857">
        <w:rPr>
          <w:lang w:val="en-IN"/>
        </w:rPr>
        <w:t>time_now</w:t>
      </w:r>
      <w:proofErr w:type="spellEnd"/>
      <w:r w:rsidRPr="00D73857">
        <w:rPr>
          <w:lang w:val="en-IN"/>
        </w:rPr>
        <w:t>, action])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status_label.config</w:t>
      </w:r>
      <w:proofErr w:type="spellEnd"/>
      <w:r w:rsidRPr="00D73857">
        <w:rPr>
          <w:lang w:val="en-IN"/>
        </w:rPr>
        <w:t>(text=f"</w:t>
      </w:r>
      <w:r w:rsidRPr="00D73857">
        <w:rPr>
          <w:rFonts w:ascii="Segoe UI Emoji" w:hAnsi="Segoe UI Emoji" w:cs="Segoe UI Emoji"/>
          <w:lang w:val="en-IN"/>
        </w:rPr>
        <w:t>✅</w:t>
      </w:r>
      <w:r w:rsidRPr="00D73857">
        <w:rPr>
          <w:lang w:val="en-IN"/>
        </w:rPr>
        <w:t xml:space="preserve"> {action} for {</w:t>
      </w:r>
      <w:proofErr w:type="spellStart"/>
      <w:r w:rsidRPr="00D73857">
        <w:rPr>
          <w:lang w:val="en-IN"/>
        </w:rPr>
        <w:t>recognized_name</w:t>
      </w:r>
      <w:proofErr w:type="spellEnd"/>
      <w:r w:rsidRPr="00D73857">
        <w:rPr>
          <w:lang w:val="en-IN"/>
        </w:rPr>
        <w:t>}")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exit_after_success</w:t>
      </w:r>
      <w:proofErr w:type="spellEnd"/>
      <w:r w:rsidRPr="00D73857">
        <w:rPr>
          <w:lang w:val="en-IN"/>
        </w:rPr>
        <w:t xml:space="preserve"> = True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root.quit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lastRenderedPageBreak/>
        <w:t xml:space="preserve">def </w:t>
      </w:r>
      <w:proofErr w:type="spellStart"/>
      <w:r w:rsidRPr="00D73857">
        <w:rPr>
          <w:lang w:val="en-IN"/>
        </w:rPr>
        <w:t>update_camera</w:t>
      </w:r>
      <w:proofErr w:type="spellEnd"/>
      <w:r w:rsidRPr="00D73857">
        <w:rPr>
          <w:lang w:val="en-IN"/>
        </w:rPr>
        <w:t>():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global </w:t>
      </w:r>
      <w:proofErr w:type="spellStart"/>
      <w:r w:rsidRPr="00D73857">
        <w:rPr>
          <w:lang w:val="en-IN"/>
        </w:rPr>
        <w:t>current_frame</w:t>
      </w:r>
      <w:proofErr w:type="spellEnd"/>
      <w:r w:rsidRPr="00D73857">
        <w:rPr>
          <w:lang w:val="en-IN"/>
        </w:rPr>
        <w:t xml:space="preserve">, </w:t>
      </w:r>
      <w:proofErr w:type="spellStart"/>
      <w:r w:rsidRPr="00D73857">
        <w:rPr>
          <w:lang w:val="en-IN"/>
        </w:rPr>
        <w:t>recognized_name</w:t>
      </w:r>
      <w:proofErr w:type="spellEnd"/>
      <w:r w:rsidRPr="00D73857">
        <w:rPr>
          <w:lang w:val="en-IN"/>
        </w:rPr>
        <w:t xml:space="preserve">, </w:t>
      </w:r>
      <w:proofErr w:type="spellStart"/>
      <w:r w:rsidRPr="00D73857">
        <w:rPr>
          <w:lang w:val="en-IN"/>
        </w:rPr>
        <w:t>camera_running</w:t>
      </w:r>
      <w:proofErr w:type="spellEnd"/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encodings, names = </w:t>
      </w:r>
      <w:proofErr w:type="spellStart"/>
      <w:r w:rsidRPr="00D73857">
        <w:rPr>
          <w:lang w:val="en-IN"/>
        </w:rPr>
        <w:t>load_known_faces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cap = cv2.VideoCapture(0)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while </w:t>
      </w:r>
      <w:proofErr w:type="spellStart"/>
      <w:r w:rsidRPr="00D73857">
        <w:rPr>
          <w:lang w:val="en-IN"/>
        </w:rPr>
        <w:t>camera_running</w:t>
      </w:r>
      <w:proofErr w:type="spellEnd"/>
      <w:r w:rsidRPr="00D73857">
        <w:rPr>
          <w:lang w:val="en-IN"/>
        </w:rPr>
        <w:t>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ret, frame = </w:t>
      </w:r>
      <w:proofErr w:type="spellStart"/>
      <w:r w:rsidRPr="00D73857">
        <w:rPr>
          <w:lang w:val="en-IN"/>
        </w:rPr>
        <w:t>cap.read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current_frame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frame.copy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rgb</w:t>
      </w:r>
      <w:proofErr w:type="spellEnd"/>
      <w:r w:rsidRPr="00D73857">
        <w:rPr>
          <w:lang w:val="en-IN"/>
        </w:rPr>
        <w:t xml:space="preserve"> = cv2.cvtColor(frame, cv2.COLOR_BGR2RGB)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small = cv2.resize(</w:t>
      </w:r>
      <w:proofErr w:type="spellStart"/>
      <w:r w:rsidRPr="00D73857">
        <w:rPr>
          <w:lang w:val="en-IN"/>
        </w:rPr>
        <w:t>rgb</w:t>
      </w:r>
      <w:proofErr w:type="spellEnd"/>
      <w:r w:rsidRPr="00D73857">
        <w:rPr>
          <w:lang w:val="en-IN"/>
        </w:rPr>
        <w:t xml:space="preserve">, (0, 0), </w:t>
      </w:r>
      <w:proofErr w:type="spellStart"/>
      <w:r w:rsidRPr="00D73857">
        <w:rPr>
          <w:lang w:val="en-IN"/>
        </w:rPr>
        <w:t>fx</w:t>
      </w:r>
      <w:proofErr w:type="spellEnd"/>
      <w:r w:rsidRPr="00D73857">
        <w:rPr>
          <w:lang w:val="en-IN"/>
        </w:rPr>
        <w:t xml:space="preserve">=0.25, </w:t>
      </w:r>
      <w:proofErr w:type="spellStart"/>
      <w:r w:rsidRPr="00D73857">
        <w:rPr>
          <w:lang w:val="en-IN"/>
        </w:rPr>
        <w:t>fy</w:t>
      </w:r>
      <w:proofErr w:type="spellEnd"/>
      <w:r w:rsidRPr="00D73857">
        <w:rPr>
          <w:lang w:val="en-IN"/>
        </w:rPr>
        <w:t>=0.25)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face_locations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face_recognition.face_locations</w:t>
      </w:r>
      <w:proofErr w:type="spellEnd"/>
      <w:r w:rsidRPr="00D73857">
        <w:rPr>
          <w:lang w:val="en-IN"/>
        </w:rPr>
        <w:t>(small)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face_encodings</w:t>
      </w:r>
      <w:proofErr w:type="spellEnd"/>
      <w:r w:rsidRPr="00D73857">
        <w:rPr>
          <w:lang w:val="en-IN"/>
        </w:rPr>
        <w:t xml:space="preserve"> = [</w:t>
      </w:r>
      <w:proofErr w:type="spellStart"/>
      <w:r w:rsidRPr="00D73857">
        <w:rPr>
          <w:lang w:val="en-IN"/>
        </w:rPr>
        <w:t>face_recognition.face_encodings</w:t>
      </w:r>
      <w:proofErr w:type="spellEnd"/>
      <w:r w:rsidRPr="00D73857">
        <w:rPr>
          <w:lang w:val="en-IN"/>
        </w:rPr>
        <w:t>(small, [loc])[0]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              for loc in </w:t>
      </w:r>
      <w:proofErr w:type="spellStart"/>
      <w:r w:rsidRPr="00D73857">
        <w:rPr>
          <w:lang w:val="en-IN"/>
        </w:rPr>
        <w:t>face_locations</w:t>
      </w:r>
      <w:proofErr w:type="spellEnd"/>
      <w:r w:rsidRPr="00D73857">
        <w:rPr>
          <w:lang w:val="en-IN"/>
        </w:rPr>
        <w:t xml:space="preserve"> if </w:t>
      </w:r>
      <w:proofErr w:type="spellStart"/>
      <w:r w:rsidRPr="00D73857">
        <w:rPr>
          <w:lang w:val="en-IN"/>
        </w:rPr>
        <w:t>face_recognition.face_encodings</w:t>
      </w:r>
      <w:proofErr w:type="spellEnd"/>
      <w:r w:rsidRPr="00D73857">
        <w:rPr>
          <w:lang w:val="en-IN"/>
        </w:rPr>
        <w:t>(small, [loc])]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name = "Unknown"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for encoding in </w:t>
      </w:r>
      <w:proofErr w:type="spellStart"/>
      <w:r w:rsidRPr="00D73857">
        <w:rPr>
          <w:lang w:val="en-IN"/>
        </w:rPr>
        <w:t>face_encodings</w:t>
      </w:r>
      <w:proofErr w:type="spellEnd"/>
      <w:r w:rsidRPr="00D73857">
        <w:rPr>
          <w:lang w:val="en-IN"/>
        </w:rPr>
        <w:t>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matches = </w:t>
      </w:r>
      <w:proofErr w:type="spellStart"/>
      <w:r w:rsidRPr="00D73857">
        <w:rPr>
          <w:lang w:val="en-IN"/>
        </w:rPr>
        <w:t>face_recognition.compare_faces</w:t>
      </w:r>
      <w:proofErr w:type="spellEnd"/>
      <w:r w:rsidRPr="00D73857">
        <w:rPr>
          <w:lang w:val="en-IN"/>
        </w:rPr>
        <w:t>(encodings, encoding)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distances = </w:t>
      </w:r>
      <w:proofErr w:type="spellStart"/>
      <w:r w:rsidRPr="00D73857">
        <w:rPr>
          <w:lang w:val="en-IN"/>
        </w:rPr>
        <w:t>face_recognition.face_distance</w:t>
      </w:r>
      <w:proofErr w:type="spellEnd"/>
      <w:r w:rsidRPr="00D73857">
        <w:rPr>
          <w:lang w:val="en-IN"/>
        </w:rPr>
        <w:t>(encodings, encoding)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if </w:t>
      </w:r>
      <w:proofErr w:type="spellStart"/>
      <w:r w:rsidRPr="00D73857">
        <w:rPr>
          <w:lang w:val="en-IN"/>
        </w:rPr>
        <w:t>distances.any</w:t>
      </w:r>
      <w:proofErr w:type="spellEnd"/>
      <w:r w:rsidRPr="00D73857">
        <w:rPr>
          <w:lang w:val="en-IN"/>
        </w:rPr>
        <w:t>():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    best = </w:t>
      </w:r>
      <w:proofErr w:type="spellStart"/>
      <w:r w:rsidRPr="00D73857">
        <w:rPr>
          <w:lang w:val="en-IN"/>
        </w:rPr>
        <w:t>distances.argmin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    if matches[best] and distances[best] &lt; 0.5: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        name = names[best]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recognized_name</w:t>
      </w:r>
      <w:proofErr w:type="spellEnd"/>
      <w:r w:rsidRPr="00D73857">
        <w:rPr>
          <w:lang w:val="en-IN"/>
        </w:rPr>
        <w:t xml:space="preserve"> = name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for loc in </w:t>
      </w:r>
      <w:proofErr w:type="spellStart"/>
      <w:r w:rsidRPr="00D73857">
        <w:rPr>
          <w:lang w:val="en-IN"/>
        </w:rPr>
        <w:t>face_locations</w:t>
      </w:r>
      <w:proofErr w:type="spellEnd"/>
      <w:r w:rsidRPr="00D73857">
        <w:rPr>
          <w:lang w:val="en-IN"/>
        </w:rPr>
        <w:t>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top, right, bottom, left = [v * 4 for v in loc]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</w:t>
      </w:r>
      <w:proofErr w:type="spellStart"/>
      <w:r w:rsidRPr="00D73857">
        <w:rPr>
          <w:lang w:val="en-IN"/>
        </w:rPr>
        <w:t>color</w:t>
      </w:r>
      <w:proofErr w:type="spellEnd"/>
      <w:r w:rsidRPr="00D73857">
        <w:rPr>
          <w:lang w:val="en-IN"/>
        </w:rPr>
        <w:t xml:space="preserve"> = (0, 255, 0) if name != "Unknown" else (0, 0, 255)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lastRenderedPageBreak/>
        <w:t xml:space="preserve">            cv2.rectangle(frame, (left, top), (right, bottom), </w:t>
      </w:r>
      <w:proofErr w:type="spellStart"/>
      <w:r w:rsidRPr="00D73857">
        <w:rPr>
          <w:lang w:val="en-IN"/>
        </w:rPr>
        <w:t>color</w:t>
      </w:r>
      <w:proofErr w:type="spellEnd"/>
      <w:r w:rsidRPr="00D73857">
        <w:rPr>
          <w:lang w:val="en-IN"/>
        </w:rPr>
        <w:t>, 2)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    cv2.putText(frame, name, (left, top - 10),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                cv2.FONT_HERSHEY_SIMPLEX, 0.9, </w:t>
      </w:r>
      <w:proofErr w:type="spellStart"/>
      <w:r w:rsidRPr="00D73857">
        <w:rPr>
          <w:lang w:val="en-IN"/>
        </w:rPr>
        <w:t>color</w:t>
      </w:r>
      <w:proofErr w:type="spellEnd"/>
      <w:r w:rsidRPr="00D73857">
        <w:rPr>
          <w:lang w:val="en-IN"/>
        </w:rPr>
        <w:t>, 2)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img</w:t>
      </w:r>
      <w:proofErr w:type="spellEnd"/>
      <w:r w:rsidRPr="00D73857">
        <w:rPr>
          <w:lang w:val="en-IN"/>
        </w:rPr>
        <w:t xml:space="preserve"> = cv2.cvtColor(frame, cv2.COLOR_BGR2RGB)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img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Image.fromarray</w:t>
      </w:r>
      <w:proofErr w:type="spellEnd"/>
      <w:r w:rsidRPr="00D73857">
        <w:rPr>
          <w:lang w:val="en-IN"/>
        </w:rPr>
        <w:t>(</w:t>
      </w:r>
      <w:proofErr w:type="spellStart"/>
      <w:r w:rsidRPr="00D73857">
        <w:rPr>
          <w:lang w:val="en-IN"/>
        </w:rPr>
        <w:t>img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imgtk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ImageTk.PhotoImage</w:t>
      </w:r>
      <w:proofErr w:type="spellEnd"/>
      <w:r w:rsidRPr="00D73857">
        <w:rPr>
          <w:lang w:val="en-IN"/>
        </w:rPr>
        <w:t>(image=</w:t>
      </w:r>
      <w:proofErr w:type="spellStart"/>
      <w:r w:rsidRPr="00D73857">
        <w:rPr>
          <w:lang w:val="en-IN"/>
        </w:rPr>
        <w:t>img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video_label.imgtk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imgtk</w:t>
      </w:r>
      <w:proofErr w:type="spellEnd"/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    </w:t>
      </w:r>
      <w:proofErr w:type="spellStart"/>
      <w:r w:rsidRPr="00D73857">
        <w:rPr>
          <w:lang w:val="en-IN"/>
        </w:rPr>
        <w:t>video_label.configure</w:t>
      </w:r>
      <w:proofErr w:type="spellEnd"/>
      <w:r w:rsidRPr="00D73857">
        <w:rPr>
          <w:lang w:val="en-IN"/>
        </w:rPr>
        <w:t>(image=</w:t>
      </w:r>
      <w:proofErr w:type="spellStart"/>
      <w:r w:rsidRPr="00D73857">
        <w:rPr>
          <w:lang w:val="en-IN"/>
        </w:rPr>
        <w:t>imgtk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cap.release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# </w:t>
      </w:r>
      <w:r w:rsidRPr="00D73857">
        <w:rPr>
          <w:rFonts w:ascii="Segoe UI Emoji" w:hAnsi="Segoe UI Emoji" w:cs="Segoe UI Emoji"/>
          <w:lang w:val="en-IN"/>
        </w:rPr>
        <w:t>🔁</w:t>
      </w:r>
      <w:r w:rsidRPr="00D73857">
        <w:rPr>
          <w:lang w:val="en-IN"/>
        </w:rPr>
        <w:t xml:space="preserve"> Main Loop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while True: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wait_for_trigger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exit_after_success</w:t>
      </w:r>
      <w:proofErr w:type="spellEnd"/>
      <w:r w:rsidRPr="00D73857">
        <w:rPr>
          <w:lang w:val="en-IN"/>
        </w:rPr>
        <w:t xml:space="preserve"> = False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root = </w:t>
      </w:r>
      <w:proofErr w:type="spellStart"/>
      <w:r w:rsidRPr="00D73857">
        <w:rPr>
          <w:lang w:val="en-IN"/>
        </w:rPr>
        <w:t>tk.Tk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root.title</w:t>
      </w:r>
      <w:proofErr w:type="spellEnd"/>
      <w:r w:rsidRPr="00D73857">
        <w:rPr>
          <w:lang w:val="en-IN"/>
        </w:rPr>
        <w:t>("Smart Face Attendance System")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root.geometry</w:t>
      </w:r>
      <w:proofErr w:type="spellEnd"/>
      <w:r w:rsidRPr="00D73857">
        <w:rPr>
          <w:lang w:val="en-IN"/>
        </w:rPr>
        <w:t>("850x600")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video_label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tk.Label</w:t>
      </w:r>
      <w:proofErr w:type="spellEnd"/>
      <w:r w:rsidRPr="00D73857">
        <w:rPr>
          <w:lang w:val="en-IN"/>
        </w:rPr>
        <w:t>(root)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video_label.pack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tk.Label</w:t>
      </w:r>
      <w:proofErr w:type="spellEnd"/>
      <w:r w:rsidRPr="00D73857">
        <w:rPr>
          <w:lang w:val="en-IN"/>
        </w:rPr>
        <w:t>(root, text="Enter Name (for Register):").pack()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name_entry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tk.Entry</w:t>
      </w:r>
      <w:proofErr w:type="spellEnd"/>
      <w:r w:rsidRPr="00D73857">
        <w:rPr>
          <w:lang w:val="en-IN"/>
        </w:rPr>
        <w:t>(root)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lastRenderedPageBreak/>
        <w:t xml:space="preserve">    </w:t>
      </w:r>
      <w:proofErr w:type="spellStart"/>
      <w:r w:rsidRPr="00D73857">
        <w:rPr>
          <w:lang w:val="en-IN"/>
        </w:rPr>
        <w:t>name_entry.pack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tk.Button</w:t>
      </w:r>
      <w:proofErr w:type="spellEnd"/>
      <w:r w:rsidRPr="00D73857">
        <w:rPr>
          <w:lang w:val="en-IN"/>
        </w:rPr>
        <w:t>(root, text="</w:t>
      </w:r>
      <w:r w:rsidRPr="00D73857">
        <w:rPr>
          <w:rFonts w:ascii="Segoe UI Emoji" w:hAnsi="Segoe UI Emoji" w:cs="Segoe UI Emoji"/>
          <w:lang w:val="en-IN"/>
        </w:rPr>
        <w:t>📸</w:t>
      </w:r>
      <w:r w:rsidRPr="00D73857">
        <w:rPr>
          <w:lang w:val="en-IN"/>
        </w:rPr>
        <w:t xml:space="preserve"> Register", width=20, command=</w:t>
      </w:r>
      <w:proofErr w:type="spellStart"/>
      <w:r w:rsidRPr="00D73857">
        <w:rPr>
          <w:lang w:val="en-IN"/>
        </w:rPr>
        <w:t>register_face</w:t>
      </w:r>
      <w:proofErr w:type="spellEnd"/>
      <w:r w:rsidRPr="00D73857">
        <w:rPr>
          <w:lang w:val="en-IN"/>
        </w:rPr>
        <w:t>).pack(</w:t>
      </w:r>
      <w:proofErr w:type="spellStart"/>
      <w:r w:rsidRPr="00D73857">
        <w:rPr>
          <w:lang w:val="en-IN"/>
        </w:rPr>
        <w:t>pady</w:t>
      </w:r>
      <w:proofErr w:type="spellEnd"/>
      <w:r w:rsidRPr="00D73857">
        <w:rPr>
          <w:lang w:val="en-IN"/>
        </w:rPr>
        <w:t>=2)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tk.Button</w:t>
      </w:r>
      <w:proofErr w:type="spellEnd"/>
      <w:r w:rsidRPr="00D73857">
        <w:rPr>
          <w:lang w:val="en-IN"/>
        </w:rPr>
        <w:t>(root, text="</w:t>
      </w:r>
      <w:r w:rsidRPr="00D73857">
        <w:rPr>
          <w:rFonts w:ascii="Segoe UI Emoji" w:hAnsi="Segoe UI Emoji" w:cs="Segoe UI Emoji"/>
          <w:lang w:val="en-IN"/>
        </w:rPr>
        <w:t>✅</w:t>
      </w:r>
      <w:r w:rsidRPr="00D73857">
        <w:rPr>
          <w:lang w:val="en-IN"/>
        </w:rPr>
        <w:t xml:space="preserve"> Check-In", width=20, command=lambda: </w:t>
      </w:r>
      <w:proofErr w:type="spellStart"/>
      <w:r w:rsidRPr="00D73857">
        <w:rPr>
          <w:lang w:val="en-IN"/>
        </w:rPr>
        <w:t>mark_attendance</w:t>
      </w:r>
      <w:proofErr w:type="spellEnd"/>
      <w:r w:rsidRPr="00D73857">
        <w:rPr>
          <w:lang w:val="en-IN"/>
        </w:rPr>
        <w:t>("Check-in")).pack(</w:t>
      </w:r>
      <w:proofErr w:type="spellStart"/>
      <w:r w:rsidRPr="00D73857">
        <w:rPr>
          <w:lang w:val="en-IN"/>
        </w:rPr>
        <w:t>pady</w:t>
      </w:r>
      <w:proofErr w:type="spellEnd"/>
      <w:r w:rsidRPr="00D73857">
        <w:rPr>
          <w:lang w:val="en-IN"/>
        </w:rPr>
        <w:t>=2)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tk.Button</w:t>
      </w:r>
      <w:proofErr w:type="spellEnd"/>
      <w:r w:rsidRPr="00D73857">
        <w:rPr>
          <w:lang w:val="en-IN"/>
        </w:rPr>
        <w:t>(root, text="</w:t>
      </w:r>
      <w:r w:rsidRPr="00D73857">
        <w:rPr>
          <w:rFonts w:ascii="Segoe UI Emoji" w:hAnsi="Segoe UI Emoji" w:cs="Segoe UI Emoji"/>
          <w:lang w:val="en-IN"/>
        </w:rPr>
        <w:t>🔁</w:t>
      </w:r>
      <w:r w:rsidRPr="00D73857">
        <w:rPr>
          <w:lang w:val="en-IN"/>
        </w:rPr>
        <w:t xml:space="preserve"> Check-Out", width=20, command=lambda: </w:t>
      </w:r>
      <w:proofErr w:type="spellStart"/>
      <w:r w:rsidRPr="00D73857">
        <w:rPr>
          <w:lang w:val="en-IN"/>
        </w:rPr>
        <w:t>mark_attendance</w:t>
      </w:r>
      <w:proofErr w:type="spellEnd"/>
      <w:r w:rsidRPr="00D73857">
        <w:rPr>
          <w:lang w:val="en-IN"/>
        </w:rPr>
        <w:t>("Check-out")).pack(</w:t>
      </w:r>
      <w:proofErr w:type="spellStart"/>
      <w:r w:rsidRPr="00D73857">
        <w:rPr>
          <w:lang w:val="en-IN"/>
        </w:rPr>
        <w:t>pady</w:t>
      </w:r>
      <w:proofErr w:type="spellEnd"/>
      <w:r w:rsidRPr="00D73857">
        <w:rPr>
          <w:lang w:val="en-IN"/>
        </w:rPr>
        <w:t>=2)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tk.Button</w:t>
      </w:r>
      <w:proofErr w:type="spellEnd"/>
      <w:r w:rsidRPr="00D73857">
        <w:rPr>
          <w:lang w:val="en-IN"/>
        </w:rPr>
        <w:t>(root, text="</w:t>
      </w:r>
      <w:r w:rsidRPr="00D73857">
        <w:rPr>
          <w:rFonts w:ascii="Segoe UI Emoji" w:hAnsi="Segoe UI Emoji" w:cs="Segoe UI Emoji"/>
          <w:lang w:val="en-IN"/>
        </w:rPr>
        <w:t>❌</w:t>
      </w:r>
      <w:r w:rsidRPr="00D73857">
        <w:rPr>
          <w:lang w:val="en-IN"/>
        </w:rPr>
        <w:t xml:space="preserve"> Quit", width=20, command=</w:t>
      </w:r>
      <w:proofErr w:type="spellStart"/>
      <w:r w:rsidRPr="00D73857">
        <w:rPr>
          <w:lang w:val="en-IN"/>
        </w:rPr>
        <w:t>root.quit</w:t>
      </w:r>
      <w:proofErr w:type="spellEnd"/>
      <w:r w:rsidRPr="00D73857">
        <w:rPr>
          <w:lang w:val="en-IN"/>
        </w:rPr>
        <w:t>).pack(</w:t>
      </w:r>
      <w:proofErr w:type="spellStart"/>
      <w:r w:rsidRPr="00D73857">
        <w:rPr>
          <w:lang w:val="en-IN"/>
        </w:rPr>
        <w:t>pady</w:t>
      </w:r>
      <w:proofErr w:type="spellEnd"/>
      <w:r w:rsidRPr="00D73857">
        <w:rPr>
          <w:lang w:val="en-IN"/>
        </w:rPr>
        <w:t>=2)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status_label</w:t>
      </w:r>
      <w:proofErr w:type="spellEnd"/>
      <w:r w:rsidRPr="00D73857">
        <w:rPr>
          <w:lang w:val="en-IN"/>
        </w:rPr>
        <w:t xml:space="preserve"> = </w:t>
      </w:r>
      <w:proofErr w:type="spellStart"/>
      <w:r w:rsidRPr="00D73857">
        <w:rPr>
          <w:lang w:val="en-IN"/>
        </w:rPr>
        <w:t>tk.Label</w:t>
      </w:r>
      <w:proofErr w:type="spellEnd"/>
      <w:r w:rsidRPr="00D73857">
        <w:rPr>
          <w:lang w:val="en-IN"/>
        </w:rPr>
        <w:t xml:space="preserve">(root, text="", </w:t>
      </w:r>
      <w:proofErr w:type="spellStart"/>
      <w:r w:rsidRPr="00D73857">
        <w:rPr>
          <w:lang w:val="en-IN"/>
        </w:rPr>
        <w:t>fg</w:t>
      </w:r>
      <w:proofErr w:type="spellEnd"/>
      <w:r w:rsidRPr="00D73857">
        <w:rPr>
          <w:lang w:val="en-IN"/>
        </w:rPr>
        <w:t>="blue")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status_label.pack</w:t>
      </w:r>
      <w:proofErr w:type="spellEnd"/>
      <w:r w:rsidRPr="00D73857">
        <w:rPr>
          <w:lang w:val="en-IN"/>
        </w:rPr>
        <w:t>(</w:t>
      </w:r>
      <w:proofErr w:type="spellStart"/>
      <w:r w:rsidRPr="00D73857">
        <w:rPr>
          <w:lang w:val="en-IN"/>
        </w:rPr>
        <w:t>pady</w:t>
      </w:r>
      <w:proofErr w:type="spellEnd"/>
      <w:r w:rsidRPr="00D73857">
        <w:rPr>
          <w:lang w:val="en-IN"/>
        </w:rPr>
        <w:t>=5)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camera_running</w:t>
      </w:r>
      <w:proofErr w:type="spellEnd"/>
      <w:r w:rsidRPr="00D73857">
        <w:rPr>
          <w:lang w:val="en-IN"/>
        </w:rPr>
        <w:t xml:space="preserve"> = True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thread = Thread(target=</w:t>
      </w:r>
      <w:proofErr w:type="spellStart"/>
      <w:r w:rsidRPr="00D73857">
        <w:rPr>
          <w:lang w:val="en-IN"/>
        </w:rPr>
        <w:t>update_camera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thread.start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root.protocol</w:t>
      </w:r>
      <w:proofErr w:type="spellEnd"/>
      <w:r w:rsidRPr="00D73857">
        <w:rPr>
          <w:lang w:val="en-IN"/>
        </w:rPr>
        <w:t xml:space="preserve">("WM_DELETE_WINDOW", </w:t>
      </w:r>
      <w:proofErr w:type="spellStart"/>
      <w:r w:rsidRPr="00D73857">
        <w:rPr>
          <w:lang w:val="en-IN"/>
        </w:rPr>
        <w:t>root.quit</w:t>
      </w:r>
      <w:proofErr w:type="spellEnd"/>
      <w:r w:rsidRPr="00D73857">
        <w:rPr>
          <w:lang w:val="en-IN"/>
        </w:rPr>
        <w:t>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root.mainloop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camera_running</w:t>
      </w:r>
      <w:proofErr w:type="spellEnd"/>
      <w:r w:rsidRPr="00D73857">
        <w:rPr>
          <w:lang w:val="en-IN"/>
        </w:rPr>
        <w:t xml:space="preserve"> = False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</w:t>
      </w:r>
      <w:proofErr w:type="spellStart"/>
      <w:r w:rsidRPr="00D73857">
        <w:rPr>
          <w:lang w:val="en-IN"/>
        </w:rPr>
        <w:t>reset_thingspeak_trigger</w:t>
      </w:r>
      <w:proofErr w:type="spellEnd"/>
      <w:r w:rsidRPr="00D73857">
        <w:rPr>
          <w:lang w:val="en-IN"/>
        </w:rPr>
        <w:t>()</w:t>
      </w:r>
    </w:p>
    <w:p w:rsidR="00D73857" w:rsidRPr="00D73857" w:rsidRDefault="00D73857" w:rsidP="00D73857">
      <w:pPr>
        <w:rPr>
          <w:lang w:val="en-IN"/>
        </w:rPr>
      </w:pP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 xml:space="preserve">    if not </w:t>
      </w:r>
      <w:proofErr w:type="spellStart"/>
      <w:r w:rsidRPr="00D73857">
        <w:rPr>
          <w:lang w:val="en-IN"/>
        </w:rPr>
        <w:t>exit_after_success</w:t>
      </w:r>
      <w:proofErr w:type="spellEnd"/>
      <w:r w:rsidRPr="00D73857">
        <w:rPr>
          <w:lang w:val="en-IN"/>
        </w:rPr>
        <w:t>: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print("</w:t>
      </w:r>
      <w:r w:rsidRPr="00D73857">
        <w:rPr>
          <w:rFonts w:ascii="Segoe UI Emoji" w:hAnsi="Segoe UI Emoji" w:cs="Segoe UI Emoji"/>
          <w:lang w:val="en-IN"/>
        </w:rPr>
        <w:t>🛑</w:t>
      </w:r>
      <w:r w:rsidRPr="00D73857">
        <w:rPr>
          <w:lang w:val="en-IN"/>
        </w:rPr>
        <w:t xml:space="preserve"> GUI manually closed. Exiting loop.")</w:t>
      </w:r>
    </w:p>
    <w:p w:rsidR="00D73857" w:rsidRPr="00D73857" w:rsidRDefault="00D73857" w:rsidP="00D73857">
      <w:pPr>
        <w:rPr>
          <w:lang w:val="en-IN"/>
        </w:rPr>
      </w:pPr>
      <w:r w:rsidRPr="00D73857">
        <w:rPr>
          <w:lang w:val="en-IN"/>
        </w:rPr>
        <w:t>        break</w:t>
      </w:r>
    </w:p>
    <w:p w:rsidR="00D73857" w:rsidRPr="00D73857" w:rsidRDefault="00D73857" w:rsidP="00D73857">
      <w:pPr>
        <w:rPr>
          <w:lang w:val="en-IN"/>
        </w:rPr>
      </w:pPr>
    </w:p>
    <w:p w:rsidR="00D73857" w:rsidRDefault="00D73857">
      <w:r>
        <w:lastRenderedPageBreak/>
        <w:t>output:</w:t>
      </w:r>
    </w:p>
    <w:p w:rsidR="00D73857" w:rsidRDefault="00D73857">
      <w:r w:rsidRPr="00D73857">
        <w:rPr>
          <w:noProof/>
        </w:rPr>
        <w:drawing>
          <wp:inline distT="0" distB="0" distL="0" distR="0" wp14:anchorId="725F5740" wp14:editId="4A056675">
            <wp:extent cx="5486400" cy="2939415"/>
            <wp:effectExtent l="0" t="0" r="0" b="0"/>
            <wp:docPr id="156803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3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857" w:rsidSect="00D73857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047883">
    <w:abstractNumId w:val="8"/>
  </w:num>
  <w:num w:numId="2" w16cid:durableId="157617735">
    <w:abstractNumId w:val="6"/>
  </w:num>
  <w:num w:numId="3" w16cid:durableId="1120102705">
    <w:abstractNumId w:val="5"/>
  </w:num>
  <w:num w:numId="4" w16cid:durableId="156769595">
    <w:abstractNumId w:val="4"/>
  </w:num>
  <w:num w:numId="5" w16cid:durableId="1329988410">
    <w:abstractNumId w:val="7"/>
  </w:num>
  <w:num w:numId="6" w16cid:durableId="395930641">
    <w:abstractNumId w:val="3"/>
  </w:num>
  <w:num w:numId="7" w16cid:durableId="569920836">
    <w:abstractNumId w:val="2"/>
  </w:num>
  <w:num w:numId="8" w16cid:durableId="1530218385">
    <w:abstractNumId w:val="1"/>
  </w:num>
  <w:num w:numId="9" w16cid:durableId="67977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7154"/>
    <w:rsid w:val="0070762D"/>
    <w:rsid w:val="00AA1D8D"/>
    <w:rsid w:val="00B47730"/>
    <w:rsid w:val="00BC5D3E"/>
    <w:rsid w:val="00C07230"/>
    <w:rsid w:val="00CB0664"/>
    <w:rsid w:val="00D738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CA45DDF-33E7-45DA-815F-163937B4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MANGALI SURENDRA</cp:lastModifiedBy>
  <cp:revision>2</cp:revision>
  <dcterms:created xsi:type="dcterms:W3CDTF">2025-07-09T08:22:00Z</dcterms:created>
  <dcterms:modified xsi:type="dcterms:W3CDTF">2025-07-09T08:22:00Z</dcterms:modified>
  <cp:category/>
</cp:coreProperties>
</file>